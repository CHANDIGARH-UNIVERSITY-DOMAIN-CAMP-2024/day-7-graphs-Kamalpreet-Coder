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3C619D">
      <w:pPr>
        <w:pStyle w:val="8"/>
        <w:spacing w:before="68"/>
        <w:rPr>
          <w:sz w:val="36"/>
        </w:rPr>
      </w:pPr>
    </w:p>
    <w:p w14:paraId="7386F774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Day-</w:t>
      </w:r>
      <w:r>
        <w:rPr>
          <w:rFonts w:hint="default" w:cs="Times New Roman"/>
          <w:b/>
          <w:sz w:val="32"/>
          <w:szCs w:val="32"/>
          <w:u w:val="single"/>
          <w:lang w:val="en-US"/>
        </w:rPr>
        <w:t>7</w:t>
      </w:r>
    </w:p>
    <w:p w14:paraId="1DA509E7">
      <w:pPr>
        <w:spacing w:line="240" w:lineRule="auto"/>
        <w:jc w:val="center"/>
        <w:outlineLvl w:val="0"/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hint="default" w:cs="Times New Roman"/>
          <w:b/>
          <w:sz w:val="32"/>
          <w:szCs w:val="32"/>
          <w:u w:val="single"/>
          <w:lang w:val="en-US"/>
        </w:rPr>
        <w:t>Graphs</w:t>
      </w:r>
    </w:p>
    <w:p w14:paraId="1BD00E49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Kamalpreet Singh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UID: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22BCS11720</w:t>
      </w:r>
    </w:p>
    <w:p w14:paraId="17C0C4CA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BE -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Section/Group: </w:t>
      </w:r>
      <w:r>
        <w:rPr>
          <w:rFonts w:hint="default" w:ascii="Times New Roman" w:hAnsi="Times New Roman"/>
          <w:b/>
          <w:sz w:val="28"/>
          <w:szCs w:val="28"/>
        </w:rPr>
        <w:t>FL_IOT-603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-A</w:t>
      </w:r>
    </w:p>
    <w:p w14:paraId="7A5A32C7">
      <w:pPr>
        <w:spacing w:after="0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hint="default" w:cs="Times New Roman"/>
          <w:b/>
          <w:sz w:val="28"/>
          <w:szCs w:val="28"/>
          <w:lang w:val="en-US"/>
        </w:rPr>
        <w:t>26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-12-24</w:t>
      </w:r>
    </w:p>
    <w:p w14:paraId="53664597">
      <w:pPr>
        <w:pStyle w:val="8"/>
        <w:spacing w:before="85"/>
        <w:rPr>
          <w:b/>
          <w:sz w:val="28"/>
        </w:rPr>
      </w:pPr>
    </w:p>
    <w:p w14:paraId="73DED5E0">
      <w:pPr>
        <w:pStyle w:val="4"/>
        <w:rPr>
          <w:u w:val="none"/>
        </w:rPr>
      </w:pPr>
      <w:r>
        <w:rPr>
          <w:color w:val="44536A"/>
          <w:u w:val="none"/>
        </w:rPr>
        <w:t>Flood</w:t>
      </w:r>
      <w:r>
        <w:rPr>
          <w:color w:val="44536A"/>
          <w:spacing w:val="-5"/>
          <w:u w:val="none"/>
        </w:rPr>
        <w:t xml:space="preserve"> </w:t>
      </w:r>
      <w:r>
        <w:rPr>
          <w:color w:val="44536A"/>
          <w:u w:val="none"/>
        </w:rPr>
        <w:t>Fill</w:t>
      </w:r>
      <w:r>
        <w:rPr>
          <w:color w:val="44536A"/>
          <w:spacing w:val="-1"/>
          <w:u w:val="none"/>
        </w:rPr>
        <w:t xml:space="preserve"> </w:t>
      </w:r>
      <w:r>
        <w:rPr>
          <w:color w:val="44536A"/>
          <w:u w:val="none"/>
        </w:rPr>
        <w:t>-</w:t>
      </w:r>
      <w:r>
        <w:rPr>
          <w:color w:val="44536A"/>
          <w:spacing w:val="-3"/>
          <w:u w:val="none"/>
        </w:rPr>
        <w:t xml:space="preserve"> </w:t>
      </w:r>
      <w:r>
        <w:fldChar w:fldCharType="begin"/>
      </w:r>
      <w:r>
        <w:instrText xml:space="preserve"> HYPERLINK "https://leetcode.com/problems/flood-fill/description/" \h </w:instrText>
      </w:r>
      <w:r>
        <w:fldChar w:fldCharType="separate"/>
      </w:r>
      <w:r>
        <w:rPr>
          <w:color w:val="44536A"/>
          <w:spacing w:val="-4"/>
          <w:u w:val="single" w:color="44536A"/>
        </w:rPr>
        <w:t>link</w:t>
      </w:r>
      <w:r>
        <w:rPr>
          <w:color w:val="44536A"/>
          <w:spacing w:val="-4"/>
          <w:u w:val="single" w:color="44536A"/>
        </w:rPr>
        <w:fldChar w:fldCharType="end"/>
      </w:r>
    </w:p>
    <w:p w14:paraId="0D998C1A">
      <w:pPr>
        <w:pStyle w:val="8"/>
        <w:spacing w:before="166" w:line="276" w:lineRule="auto"/>
        <w:ind w:left="52" w:right="722"/>
        <w:jc w:val="both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image[i][j]</w:t>
      </w:r>
      <w:r>
        <w:rPr>
          <w:spacing w:val="-1"/>
        </w:rPr>
        <w:t xml:space="preserve"> </w:t>
      </w:r>
      <w:r>
        <w:t>represents the</w:t>
      </w:r>
      <w:r>
        <w:rPr>
          <w:spacing w:val="-15"/>
        </w:rPr>
        <w:t xml:space="preserve"> </w:t>
      </w:r>
      <w:r>
        <w:t>pixel</w:t>
      </w:r>
      <w:r>
        <w:rPr>
          <w:spacing w:val="-14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image.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integers</w:t>
      </w:r>
      <w:r>
        <w:rPr>
          <w:spacing w:val="-15"/>
        </w:rPr>
        <w:t xml:space="preserve"> </w:t>
      </w:r>
      <w:r>
        <w:t>sr,</w:t>
      </w:r>
      <w:r>
        <w:rPr>
          <w:spacing w:val="-13"/>
        </w:rPr>
        <w:t xml:space="preserve"> </w:t>
      </w:r>
      <w:r>
        <w:t>sc,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color.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perform a flood fill on the image starting from the pixel image[sr][sc].</w:t>
      </w:r>
    </w:p>
    <w:p w14:paraId="32DF7035">
      <w:pPr>
        <w:pStyle w:val="8"/>
        <w:spacing w:before="41"/>
      </w:pPr>
    </w:p>
    <w:p w14:paraId="4BDD4877">
      <w:pPr>
        <w:pStyle w:val="8"/>
        <w:spacing w:before="1"/>
        <w:ind w:left="52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rPr>
          <w:spacing w:val="-2"/>
        </w:rPr>
        <w:t>fill:</w:t>
      </w:r>
    </w:p>
    <w:p w14:paraId="5DDC025D">
      <w:pPr>
        <w:pStyle w:val="8"/>
        <w:spacing w:before="83"/>
      </w:pPr>
    </w:p>
    <w:p w14:paraId="21B6CC4B">
      <w:pPr>
        <w:pStyle w:val="8"/>
        <w:spacing w:before="1"/>
        <w:ind w:left="52"/>
      </w:pPr>
      <w:r>
        <w:t>Begin</w:t>
      </w:r>
      <w:r>
        <w:rPr>
          <w:spacing w:val="-3"/>
        </w:rPr>
        <w:t xml:space="preserve"> </w:t>
      </w:r>
      <w:r>
        <w:t>with the starting</w:t>
      </w:r>
      <w:r>
        <w:rPr>
          <w:spacing w:val="-1"/>
        </w:rPr>
        <w:t xml:space="preserve"> </w:t>
      </w:r>
      <w:r>
        <w:t>pixel and change</w:t>
      </w:r>
      <w:r>
        <w:rPr>
          <w:spacing w:val="-2"/>
        </w:rPr>
        <w:t xml:space="preserve"> </w:t>
      </w:r>
      <w:r>
        <w:t xml:space="preserve">its color to </w:t>
      </w:r>
      <w:r>
        <w:rPr>
          <w:spacing w:val="-2"/>
        </w:rPr>
        <w:t>color.</w:t>
      </w:r>
    </w:p>
    <w:p w14:paraId="6334A5D3">
      <w:pPr>
        <w:pStyle w:val="8"/>
        <w:spacing w:before="41" w:line="276" w:lineRule="auto"/>
        <w:ind w:left="52" w:right="691"/>
      </w:pPr>
      <w:r>
        <w:t>Perform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pixel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directly</w:t>
      </w:r>
      <w:r>
        <w:rPr>
          <w:spacing w:val="19"/>
        </w:rPr>
        <w:t xml:space="preserve"> </w:t>
      </w:r>
      <w:r>
        <w:t>adjacent</w:t>
      </w:r>
      <w:r>
        <w:rPr>
          <w:spacing w:val="19"/>
        </w:rPr>
        <w:t xml:space="preserve"> </w:t>
      </w:r>
      <w:r>
        <w:t>(pixels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share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side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 original pixel, either horizontally or vertically) and shares the same color as the starting pixel.</w:t>
      </w:r>
    </w:p>
    <w:p w14:paraId="5C231176">
      <w:pPr>
        <w:pStyle w:val="8"/>
        <w:spacing w:line="278" w:lineRule="auto"/>
        <w:ind w:left="52" w:right="691"/>
      </w:pPr>
      <w:r>
        <w:t>Keep</w:t>
      </w:r>
      <w:r>
        <w:rPr>
          <w:spacing w:val="-8"/>
        </w:rPr>
        <w:t xml:space="preserve"> </w:t>
      </w:r>
      <w:r>
        <w:t>repeating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neighboring</w:t>
      </w:r>
      <w:r>
        <w:rPr>
          <w:spacing w:val="-11"/>
        </w:rPr>
        <w:t xml:space="preserve"> </w:t>
      </w:r>
      <w:r>
        <w:t>pixels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pixels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modifying</w:t>
      </w:r>
      <w:r>
        <w:rPr>
          <w:spacing w:val="-11"/>
        </w:rPr>
        <w:t xml:space="preserve"> </w:t>
      </w:r>
      <w:r>
        <w:t>their color if it matches the original color of the starting pixel.</w:t>
      </w:r>
    </w:p>
    <w:p w14:paraId="6FD893B5">
      <w:pPr>
        <w:pStyle w:val="8"/>
        <w:spacing w:line="276" w:lineRule="auto"/>
        <w:ind w:left="52" w:right="1301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update. Return the modified image after performing the flood fill.</w:t>
      </w:r>
    </w:p>
    <w:p w14:paraId="31F653A1">
      <w:pPr>
        <w:pStyle w:val="8"/>
        <w:spacing w:before="36"/>
      </w:pPr>
    </w:p>
    <w:p w14:paraId="33982574">
      <w:pPr>
        <w:pStyle w:val="5"/>
        <w:spacing w:before="1"/>
        <w:rPr>
          <w:b w:val="0"/>
        </w:rPr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</w:t>
      </w:r>
      <w:r>
        <w:rPr>
          <w:b w:val="0"/>
          <w:spacing w:val="-5"/>
        </w:rPr>
        <w:t>:</w:t>
      </w:r>
    </w:p>
    <w:p w14:paraId="49B1784B">
      <w:pPr>
        <w:pStyle w:val="8"/>
        <w:spacing w:before="81"/>
      </w:pPr>
    </w:p>
    <w:p w14:paraId="4719735E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[[1,1,1],[1,1,0],[1,0,1]],</w:t>
      </w:r>
      <w:r>
        <w:rPr>
          <w:spacing w:val="-1"/>
        </w:rPr>
        <w:t xml:space="preserve"> </w:t>
      </w:r>
      <w:r>
        <w:t>sr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sc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 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188EC8EA">
      <w:pPr>
        <w:pStyle w:val="8"/>
        <w:spacing w:before="42"/>
        <w:ind w:left="52"/>
      </w:pPr>
      <w:r>
        <w:rPr>
          <w:b/>
        </w:rPr>
        <w:t>Output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[[2,2,2],[2,2,0],[2,0,1]]</w:t>
      </w:r>
    </w:p>
    <w:p w14:paraId="30252892">
      <w:pPr>
        <w:pStyle w:val="8"/>
        <w:spacing w:before="84"/>
      </w:pPr>
    </w:p>
    <w:p w14:paraId="3990587E">
      <w:pPr>
        <w:pStyle w:val="5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14:paraId="64BA23E4">
      <w:pPr>
        <w:pStyle w:val="8"/>
        <w:spacing w:before="41" w:line="276" w:lineRule="auto"/>
        <w:ind w:left="52" w:right="691"/>
      </w:pP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(sr,</w:t>
      </w:r>
      <w:r>
        <w:rPr>
          <w:spacing w:val="-5"/>
        </w:rPr>
        <w:t xml:space="preserve"> </w:t>
      </w:r>
      <w:r>
        <w:t>sc)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(1,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pixel),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pixels</w:t>
      </w:r>
      <w:r>
        <w:rPr>
          <w:spacing w:val="-5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by a path of the same color as the starting pixel (i.e., the blue pixels) are colored with the new color.</w:t>
      </w:r>
    </w:p>
    <w:p w14:paraId="749B8BA2">
      <w:pPr>
        <w:pStyle w:val="8"/>
        <w:spacing w:before="41"/>
      </w:pPr>
    </w:p>
    <w:p w14:paraId="567BAD29">
      <w:pPr>
        <w:pStyle w:val="8"/>
        <w:spacing w:before="1" w:line="276" w:lineRule="auto"/>
        <w:ind w:left="52" w:right="691"/>
      </w:pPr>
      <w:r>
        <w:rPr>
          <w:b/>
        </w:rPr>
        <w:t xml:space="preserve">Note </w:t>
      </w:r>
      <w:r>
        <w:t>the bottom corner is not colored 2, because it is not horizontally or vertically connected to the starting pixel.</w:t>
      </w:r>
    </w:p>
    <w:p w14:paraId="34FF9CBA">
      <w:pPr>
        <w:pStyle w:val="8"/>
        <w:spacing w:before="39"/>
      </w:pPr>
    </w:p>
    <w:p w14:paraId="6D47F3F6">
      <w:pPr>
        <w:pStyle w:val="5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594BEF7A">
      <w:pPr>
        <w:pStyle w:val="8"/>
        <w:spacing w:before="85"/>
        <w:rPr>
          <w:b/>
        </w:rPr>
      </w:pPr>
    </w:p>
    <w:p w14:paraId="08E06502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[[0,0,0],[0,0,0]], sr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sc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color 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4DA7971C">
      <w:pPr>
        <w:pStyle w:val="8"/>
        <w:spacing w:after="0"/>
        <w:sectPr>
          <w:headerReference r:id="rId5" w:type="default"/>
          <w:type w:val="continuous"/>
          <w:pgSz w:w="12240" w:h="15840"/>
          <w:pgMar w:top="1960" w:right="720" w:bottom="280" w:left="1080" w:header="591" w:footer="0" w:gutter="0"/>
          <w:pgNumType w:start="1"/>
          <w:cols w:space="720" w:num="1"/>
        </w:sectPr>
      </w:pPr>
    </w:p>
    <w:p w14:paraId="69E91796">
      <w:pPr>
        <w:spacing w:before="6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[[0,0,0],[0,0,0]]</w:t>
      </w:r>
    </w:p>
    <w:p w14:paraId="18338277">
      <w:pPr>
        <w:pStyle w:val="8"/>
        <w:spacing w:before="81"/>
      </w:pPr>
    </w:p>
    <w:p w14:paraId="5AEED86A">
      <w:pPr>
        <w:pStyle w:val="5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14:paraId="6209A10E">
      <w:pPr>
        <w:pStyle w:val="8"/>
        <w:spacing w:before="41" w:line="278" w:lineRule="auto"/>
        <w:ind w:left="52" w:right="691"/>
      </w:pPr>
      <w:r>
        <w:t>The</w:t>
      </w:r>
      <w:r>
        <w:rPr>
          <w:spacing w:val="25"/>
        </w:rPr>
        <w:t xml:space="preserve"> </w:t>
      </w:r>
      <w:r>
        <w:t>starting</w:t>
      </w:r>
      <w:r>
        <w:rPr>
          <w:spacing w:val="26"/>
        </w:rPr>
        <w:t xml:space="preserve"> </w:t>
      </w:r>
      <w:r>
        <w:t>pixel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already</w:t>
      </w:r>
      <w:r>
        <w:rPr>
          <w:spacing w:val="26"/>
        </w:rPr>
        <w:t xml:space="preserve"> </w:t>
      </w:r>
      <w:r>
        <w:t>colored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0,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target</w:t>
      </w:r>
      <w:r>
        <w:rPr>
          <w:spacing w:val="27"/>
        </w:rPr>
        <w:t xml:space="preserve"> </w:t>
      </w:r>
      <w:r>
        <w:t>color.</w:t>
      </w:r>
      <w:r>
        <w:rPr>
          <w:spacing w:val="28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no changes are made to the image.</w:t>
      </w:r>
    </w:p>
    <w:p w14:paraId="5A63705D">
      <w:pPr>
        <w:pStyle w:val="8"/>
        <w:spacing w:before="37"/>
      </w:pPr>
    </w:p>
    <w:p w14:paraId="5AA5C5B6">
      <w:pPr>
        <w:pStyle w:val="5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 w14:paraId="70FB8B4F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 xml:space="preserve"> image.length</w:t>
      </w:r>
    </w:p>
    <w:p w14:paraId="69170507">
      <w:pPr>
        <w:pStyle w:val="10"/>
        <w:numPr>
          <w:ilvl w:val="0"/>
          <w:numId w:val="1"/>
        </w:numPr>
        <w:tabs>
          <w:tab w:val="left" w:pos="773"/>
        </w:tabs>
        <w:spacing w:before="43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image[i].length</w:t>
      </w:r>
    </w:p>
    <w:p w14:paraId="611A723D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m, n 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50</w:t>
      </w:r>
    </w:p>
    <w:p w14:paraId="79988859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image[i][j],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color &lt; </w:t>
      </w:r>
      <w:r>
        <w:rPr>
          <w:spacing w:val="-4"/>
          <w:sz w:val="24"/>
        </w:rPr>
        <w:t>2^16</w:t>
      </w:r>
    </w:p>
    <w:p w14:paraId="0C9AF180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sr &lt;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m</w:t>
      </w:r>
    </w:p>
    <w:p w14:paraId="1A7D2E8E">
      <w:pPr>
        <w:pStyle w:val="10"/>
        <w:numPr>
          <w:ilvl w:val="0"/>
          <w:numId w:val="1"/>
        </w:numPr>
        <w:tabs>
          <w:tab w:val="left" w:pos="773"/>
        </w:tabs>
        <w:spacing w:before="43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sc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3E188578">
      <w:pPr>
        <w:pStyle w:val="8"/>
        <w:spacing w:before="83"/>
      </w:pPr>
    </w:p>
    <w:p w14:paraId="42EF0DEC">
      <w:pPr>
        <w:pStyle w:val="3"/>
        <w:ind w:left="413"/>
      </w:pPr>
      <w:r>
        <w:rPr>
          <w:spacing w:val="-2"/>
        </w:rPr>
        <w:t>CODE:</w:t>
      </w:r>
    </w:p>
    <w:p w14:paraId="44E889C4">
      <w:pPr>
        <w:pStyle w:val="8"/>
        <w:spacing w:before="46"/>
        <w:ind w:left="413"/>
      </w:pPr>
      <w:r>
        <w:t>def</w:t>
      </w:r>
      <w:r>
        <w:rPr>
          <w:spacing w:val="-1"/>
        </w:rPr>
        <w:t xml:space="preserve"> </w:t>
      </w:r>
      <w:r>
        <w:t>floodFill(image,</w:t>
      </w:r>
      <w:r>
        <w:rPr>
          <w:spacing w:val="-1"/>
        </w:rPr>
        <w:t xml:space="preserve"> </w:t>
      </w:r>
      <w:r>
        <w:t>sr,</w:t>
      </w:r>
      <w:r>
        <w:rPr>
          <w:spacing w:val="-1"/>
        </w:rPr>
        <w:t xml:space="preserve"> </w:t>
      </w:r>
      <w:r>
        <w:t>sc,</w:t>
      </w:r>
      <w:r>
        <w:rPr>
          <w:spacing w:val="-1"/>
        </w:rPr>
        <w:t xml:space="preserve"> </w:t>
      </w:r>
      <w:r>
        <w:rPr>
          <w:spacing w:val="-2"/>
        </w:rPr>
        <w:t>color):</w:t>
      </w:r>
    </w:p>
    <w:p w14:paraId="11F1F406">
      <w:pPr>
        <w:pStyle w:val="8"/>
        <w:spacing w:before="44" w:line="276" w:lineRule="auto"/>
        <w:ind w:left="653" w:right="5636"/>
      </w:pPr>
      <w:r>
        <w:t>rows,</w:t>
      </w:r>
      <w:r>
        <w:rPr>
          <w:spacing w:val="-10"/>
        </w:rPr>
        <w:t xml:space="preserve"> </w:t>
      </w:r>
      <w:r>
        <w:t>cols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len(image),</w:t>
      </w:r>
      <w:r>
        <w:rPr>
          <w:spacing w:val="-10"/>
        </w:rPr>
        <w:t xml:space="preserve"> </w:t>
      </w:r>
      <w:r>
        <w:t>len(image[0]) original_color = image[sr][sc]</w:t>
      </w:r>
    </w:p>
    <w:p w14:paraId="5BF9C0B0">
      <w:pPr>
        <w:pStyle w:val="8"/>
        <w:spacing w:line="276" w:lineRule="auto"/>
        <w:ind w:left="893" w:right="7127" w:hanging="240"/>
      </w:pPr>
      <w:r>
        <w:t>if</w:t>
      </w:r>
      <w:r>
        <w:rPr>
          <w:spacing w:val="-13"/>
        </w:rPr>
        <w:t xml:space="preserve"> </w:t>
      </w:r>
      <w:r>
        <w:t>original_color</w:t>
      </w:r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color: return image</w:t>
      </w:r>
    </w:p>
    <w:p w14:paraId="2DE0E701">
      <w:pPr>
        <w:pStyle w:val="8"/>
        <w:spacing w:before="41"/>
      </w:pPr>
    </w:p>
    <w:p w14:paraId="59B7C3A8">
      <w:pPr>
        <w:pStyle w:val="8"/>
        <w:ind w:left="653"/>
        <w:jc w:val="both"/>
      </w:pPr>
      <w:r>
        <w:t>def</w:t>
      </w:r>
      <w:r>
        <w:rPr>
          <w:spacing w:val="-3"/>
        </w:rPr>
        <w:t xml:space="preserve"> </w:t>
      </w:r>
      <w:r>
        <w:t>dfs(r,</w:t>
      </w:r>
      <w:r>
        <w:rPr>
          <w:spacing w:val="-1"/>
        </w:rPr>
        <w:t xml:space="preserve"> </w:t>
      </w:r>
      <w:r>
        <w:rPr>
          <w:spacing w:val="-5"/>
        </w:rPr>
        <w:t>c):</w:t>
      </w:r>
    </w:p>
    <w:p w14:paraId="50C2F9C5">
      <w:pPr>
        <w:pStyle w:val="8"/>
        <w:spacing w:before="41" w:line="276" w:lineRule="auto"/>
        <w:ind w:left="1133" w:right="2446" w:hanging="240"/>
        <w:jc w:val="both"/>
      </w:pPr>
      <w:r>
        <w:t>if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rows or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cols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image[r][c]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 xml:space="preserve">original_color: </w:t>
      </w:r>
      <w:r>
        <w:rPr>
          <w:spacing w:val="-2"/>
        </w:rPr>
        <w:t>return</w:t>
      </w:r>
    </w:p>
    <w:p w14:paraId="27B2DF8D">
      <w:pPr>
        <w:pStyle w:val="8"/>
        <w:spacing w:before="1" w:line="276" w:lineRule="auto"/>
        <w:ind w:left="893" w:right="7707"/>
        <w:jc w:val="both"/>
      </w:pPr>
      <w:r>
        <w:t>image[r][c]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color dfs(r + 1, c)</w:t>
      </w:r>
    </w:p>
    <w:p w14:paraId="47A0A851">
      <w:pPr>
        <w:pStyle w:val="8"/>
        <w:spacing w:line="276" w:lineRule="auto"/>
        <w:ind w:left="893" w:right="8411"/>
        <w:jc w:val="both"/>
      </w:pPr>
      <w:r>
        <w:t>dfs(r - 1, c) dfs(r,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1) dfs(r, c - 1)</w:t>
      </w:r>
    </w:p>
    <w:p w14:paraId="7F8081FD">
      <w:pPr>
        <w:pStyle w:val="8"/>
        <w:spacing w:before="41"/>
      </w:pPr>
    </w:p>
    <w:p w14:paraId="59824D5C">
      <w:pPr>
        <w:pStyle w:val="8"/>
        <w:spacing w:line="276" w:lineRule="auto"/>
        <w:ind w:left="653" w:right="8562"/>
      </w:pPr>
      <w:r>
        <w:t>dfs(sr, sc) return</w:t>
      </w:r>
      <w:r>
        <w:rPr>
          <w:spacing w:val="-15"/>
        </w:rPr>
        <w:t xml:space="preserve"> </w:t>
      </w:r>
      <w:r>
        <w:t>image</w:t>
      </w:r>
    </w:p>
    <w:p w14:paraId="0FF3C252">
      <w:pPr>
        <w:pStyle w:val="8"/>
        <w:spacing w:before="42"/>
      </w:pPr>
    </w:p>
    <w:p w14:paraId="0B76CD53">
      <w:pPr>
        <w:pStyle w:val="8"/>
        <w:ind w:left="413"/>
      </w:pPr>
      <w:r>
        <w:t>image1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[[1, 1,</w:t>
      </w:r>
      <w:r>
        <w:rPr>
          <w:spacing w:val="-1"/>
        </w:rPr>
        <w:t xml:space="preserve"> </w:t>
      </w:r>
      <w:r>
        <w:t>1], [1,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0], [1,</w:t>
      </w:r>
      <w:r>
        <w:rPr>
          <w:spacing w:val="-1"/>
        </w:rPr>
        <w:t xml:space="preserve"> </w:t>
      </w:r>
      <w:r>
        <w:t xml:space="preserve">0, </w:t>
      </w:r>
      <w:r>
        <w:rPr>
          <w:spacing w:val="-5"/>
        </w:rPr>
        <w:t>1]]</w:t>
      </w:r>
    </w:p>
    <w:p w14:paraId="1DC04951">
      <w:pPr>
        <w:pStyle w:val="8"/>
        <w:spacing w:before="41" w:line="276" w:lineRule="auto"/>
        <w:ind w:left="413" w:right="5636"/>
      </w:pPr>
      <w:r>
        <w:t>sr1, sc1, color1 = 1, 1, 2 print(floodFill(image1,</w:t>
      </w:r>
      <w:r>
        <w:rPr>
          <w:spacing w:val="-14"/>
        </w:rPr>
        <w:t xml:space="preserve"> </w:t>
      </w:r>
      <w:r>
        <w:t>sr1,</w:t>
      </w:r>
      <w:r>
        <w:rPr>
          <w:spacing w:val="-14"/>
        </w:rPr>
        <w:t xml:space="preserve"> </w:t>
      </w:r>
      <w:r>
        <w:t>sc1,</w:t>
      </w:r>
      <w:r>
        <w:rPr>
          <w:spacing w:val="-14"/>
        </w:rPr>
        <w:t xml:space="preserve"> </w:t>
      </w:r>
      <w:r>
        <w:t>color1))</w:t>
      </w:r>
    </w:p>
    <w:p w14:paraId="554B6607">
      <w:pPr>
        <w:pStyle w:val="8"/>
        <w:spacing w:after="0" w:line="276" w:lineRule="auto"/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49EDBC3D">
      <w:pPr>
        <w:pStyle w:val="8"/>
        <w:ind w:left="414"/>
        <w:rPr>
          <w:sz w:val="20"/>
        </w:rPr>
      </w:pPr>
      <w:r>
        <w:rPr>
          <w:sz w:val="20"/>
        </w:rPr>
        <w:drawing>
          <wp:inline distT="0" distB="0" distL="0" distR="0">
            <wp:extent cx="5881370" cy="141097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00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386">
      <w:pPr>
        <w:pStyle w:val="8"/>
        <w:rPr>
          <w:sz w:val="28"/>
        </w:rPr>
      </w:pPr>
    </w:p>
    <w:p w14:paraId="67FB274A">
      <w:pPr>
        <w:pStyle w:val="8"/>
        <w:spacing w:before="109"/>
        <w:rPr>
          <w:sz w:val="28"/>
        </w:rPr>
      </w:pPr>
    </w:p>
    <w:p w14:paraId="1E68DFEB">
      <w:pPr>
        <w:pStyle w:val="3"/>
        <w:ind w:left="326" w:right="990"/>
        <w:jc w:val="center"/>
      </w:pPr>
      <w:r>
        <w:rPr>
          <w:spacing w:val="-4"/>
        </w:rPr>
        <w:t>EASY</w:t>
      </w:r>
    </w:p>
    <w:p w14:paraId="0BA81FCF">
      <w:pPr>
        <w:pStyle w:val="4"/>
        <w:spacing w:before="48"/>
        <w:ind w:left="326" w:right="989"/>
        <w:jc w:val="center"/>
        <w:rPr>
          <w:u w:val="none"/>
        </w:rPr>
      </w:pPr>
      <w:r>
        <w:fldChar w:fldCharType="begin"/>
      </w:r>
      <w:r>
        <w:instrText xml:space="preserve"> HYPERLINK "https://www.geeksforgeeks.org/problems/depth-first-traversal-for-a-graph/1" \h </w:instrText>
      </w:r>
      <w:r>
        <w:fldChar w:fldCharType="separate"/>
      </w:r>
      <w:r>
        <w:rPr>
          <w:color w:val="1154CC"/>
          <w:u w:val="single" w:color="1154CC"/>
        </w:rPr>
        <w:t>DFS</w:t>
      </w:r>
      <w:r>
        <w:rPr>
          <w:color w:val="1154CC"/>
          <w:spacing w:val="-1"/>
          <w:u w:val="single" w:color="1154CC"/>
        </w:rPr>
        <w:t xml:space="preserve"> </w:t>
      </w:r>
      <w:r>
        <w:rPr>
          <w:color w:val="1154CC"/>
          <w:u w:val="single" w:color="1154CC"/>
        </w:rPr>
        <w:t>of</w:t>
      </w:r>
      <w:r>
        <w:rPr>
          <w:color w:val="1154CC"/>
          <w:spacing w:val="-1"/>
          <w:u w:val="single" w:color="1154CC"/>
        </w:rPr>
        <w:t xml:space="preserve"> </w:t>
      </w:r>
      <w:r>
        <w:rPr>
          <w:color w:val="1154CC"/>
          <w:spacing w:val="-2"/>
          <w:u w:val="single" w:color="1154CC"/>
        </w:rPr>
        <w:t>Graph</w:t>
      </w:r>
      <w:r>
        <w:rPr>
          <w:color w:val="1154CC"/>
          <w:spacing w:val="-2"/>
          <w:u w:val="single" w:color="1154CC"/>
        </w:rPr>
        <w:fldChar w:fldCharType="end"/>
      </w:r>
    </w:p>
    <w:p w14:paraId="3D9A7CA6">
      <w:pPr>
        <w:pStyle w:val="8"/>
        <w:spacing w:before="167" w:line="276" w:lineRule="auto"/>
        <w:ind w:left="52" w:right="717"/>
        <w:jc w:val="both"/>
      </w:pP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undirected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adj,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vectors where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adj[i]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i.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Traversal (DFS)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 list containing the DFS traversal of the graph.</w:t>
      </w:r>
    </w:p>
    <w:p w14:paraId="51D1B0B7">
      <w:pPr>
        <w:pStyle w:val="8"/>
        <w:spacing w:before="40"/>
      </w:pPr>
    </w:p>
    <w:p w14:paraId="5BBFAD38">
      <w:pPr>
        <w:pStyle w:val="8"/>
        <w:ind w:left="52"/>
      </w:pPr>
      <w:r>
        <w:t>Note: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traverse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adjacency </w:t>
      </w:r>
      <w:r>
        <w:rPr>
          <w:spacing w:val="-2"/>
        </w:rPr>
        <w:t>list.</w:t>
      </w:r>
    </w:p>
    <w:p w14:paraId="71D91AC8">
      <w:pPr>
        <w:pStyle w:val="8"/>
        <w:spacing w:before="84"/>
      </w:pPr>
    </w:p>
    <w:p w14:paraId="00962C70">
      <w:pPr>
        <w:pStyle w:val="5"/>
        <w:spacing w:before="1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201295</wp:posOffset>
            </wp:positionV>
            <wp:extent cx="4430395" cy="289242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655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1D47B902">
      <w:pPr>
        <w:pStyle w:val="8"/>
        <w:spacing w:before="22"/>
        <w:ind w:left="52"/>
      </w:pPr>
      <w:r>
        <w:t>Input:</w:t>
      </w:r>
      <w:r>
        <w:rPr>
          <w:spacing w:val="-2"/>
        </w:rPr>
        <w:t xml:space="preserve"> </w:t>
      </w:r>
      <w:r>
        <w:t>adj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[[2,3,1], [0], [0,4],</w:t>
      </w:r>
      <w:r>
        <w:rPr>
          <w:spacing w:val="-2"/>
        </w:rPr>
        <w:t xml:space="preserve"> </w:t>
      </w:r>
      <w:r>
        <w:t xml:space="preserve">[0], </w:t>
      </w:r>
      <w:r>
        <w:rPr>
          <w:spacing w:val="-4"/>
        </w:rPr>
        <w:t>[2]]</w:t>
      </w:r>
    </w:p>
    <w:p w14:paraId="69C9EBD5">
      <w:pPr>
        <w:pStyle w:val="8"/>
        <w:spacing w:before="43"/>
        <w:ind w:left="52"/>
      </w:pPr>
      <w:r>
        <w:t>Output:</w:t>
      </w:r>
      <w:r>
        <w:rPr>
          <w:spacing w:val="-1"/>
        </w:rPr>
        <w:t xml:space="preserve"> </w:t>
      </w:r>
      <w:r>
        <w:t xml:space="preserve">[0, 2, 4, 3, </w:t>
      </w:r>
      <w:r>
        <w:rPr>
          <w:spacing w:val="-5"/>
        </w:rPr>
        <w:t>1]</w:t>
      </w:r>
    </w:p>
    <w:p w14:paraId="7E7FCFCE">
      <w:pPr>
        <w:pStyle w:val="8"/>
        <w:spacing w:before="41" w:line="276" w:lineRule="auto"/>
        <w:ind w:left="52" w:right="3513"/>
      </w:pPr>
      <w:r>
        <w:t>Explanation: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 Visit 0 → Output: 0</w:t>
      </w:r>
    </w:p>
    <w:p w14:paraId="565A07DD">
      <w:pPr>
        <w:pStyle w:val="8"/>
        <w:spacing w:line="275" w:lineRule="exact"/>
        <w:ind w:left="52"/>
      </w:pPr>
      <w:r>
        <w:t>Visit</w:t>
      </w:r>
      <w:r>
        <w:rPr>
          <w:spacing w:val="-1"/>
        </w:rPr>
        <w:t xml:space="preserve"> </w:t>
      </w:r>
      <w:r>
        <w:t>2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0)</w:t>
      </w:r>
      <w:r>
        <w:rPr>
          <w:spacing w:val="-2"/>
        </w:rPr>
        <w:t xml:space="preserve"> </w:t>
      </w:r>
      <w:r>
        <w:t xml:space="preserve">→ Output: 0, </w:t>
      </w:r>
      <w:r>
        <w:rPr>
          <w:spacing w:val="-10"/>
        </w:rPr>
        <w:t>2</w:t>
      </w:r>
    </w:p>
    <w:p w14:paraId="3958F7FA">
      <w:pPr>
        <w:pStyle w:val="8"/>
        <w:spacing w:before="43"/>
        <w:ind w:left="52"/>
      </w:pPr>
      <w:r>
        <w:t>Visit</w:t>
      </w:r>
      <w:r>
        <w:rPr>
          <w:spacing w:val="-1"/>
        </w:rPr>
        <w:t xml:space="preserve"> </w:t>
      </w:r>
      <w:r>
        <w:t>4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2)</w:t>
      </w:r>
      <w:r>
        <w:rPr>
          <w:spacing w:val="-2"/>
        </w:rPr>
        <w:t xml:space="preserve"> </w:t>
      </w:r>
      <w:r>
        <w:t xml:space="preserve">→ Output: 0, 2, </w:t>
      </w:r>
      <w:r>
        <w:rPr>
          <w:spacing w:val="-10"/>
        </w:rPr>
        <w:t>4</w:t>
      </w:r>
    </w:p>
    <w:p w14:paraId="2B54358E">
      <w:pPr>
        <w:pStyle w:val="8"/>
        <w:spacing w:before="42"/>
        <w:ind w:left="52"/>
      </w:pPr>
      <w:r>
        <w:t>Backtrack</w:t>
      </w:r>
      <w:r>
        <w:rPr>
          <w:spacing w:val="-1"/>
        </w:rPr>
        <w:t xml:space="preserve"> </w:t>
      </w:r>
      <w:r>
        <w:t>to 2,</w:t>
      </w:r>
      <w:r>
        <w:rPr>
          <w:spacing w:val="-1"/>
        </w:rPr>
        <w:t xml:space="preserve"> </w:t>
      </w:r>
      <w:r>
        <w:t>then backtrack</w:t>
      </w:r>
      <w:r>
        <w:rPr>
          <w:spacing w:val="-1"/>
        </w:rPr>
        <w:t xml:space="preserve"> </w:t>
      </w:r>
      <w:r>
        <w:t>to 0,</w:t>
      </w:r>
      <w:r>
        <w:rPr>
          <w:spacing w:val="-1"/>
        </w:rPr>
        <w:t xml:space="preserve"> </w:t>
      </w:r>
      <w:r>
        <w:t>and visit</w:t>
      </w:r>
      <w:r>
        <w:rPr>
          <w:spacing w:val="-1"/>
        </w:rPr>
        <w:t xml:space="preserve"> </w:t>
      </w:r>
      <w:r>
        <w:t>3 →</w:t>
      </w:r>
      <w:r>
        <w:rPr>
          <w:spacing w:val="-1"/>
        </w:rPr>
        <w:t xml:space="preserve"> </w:t>
      </w:r>
      <w:r>
        <w:t>Output: 0,</w:t>
      </w:r>
      <w:r>
        <w:rPr>
          <w:spacing w:val="-1"/>
        </w:rPr>
        <w:t xml:space="preserve"> </w:t>
      </w:r>
      <w:r>
        <w:t xml:space="preserve">2, 4, </w:t>
      </w:r>
      <w:r>
        <w:rPr>
          <w:spacing w:val="-10"/>
        </w:rPr>
        <w:t>3</w:t>
      </w:r>
    </w:p>
    <w:p w14:paraId="1B7D748B">
      <w:pPr>
        <w:pStyle w:val="8"/>
        <w:spacing w:after="0"/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76C7A8EC">
      <w:pPr>
        <w:pStyle w:val="8"/>
        <w:spacing w:before="6"/>
        <w:ind w:left="52"/>
      </w:pPr>
      <w:r>
        <w:t>Finally,</w:t>
      </w:r>
      <w:r>
        <w:rPr>
          <w:spacing w:val="-1"/>
        </w:rPr>
        <w:t xml:space="preserve"> </w:t>
      </w:r>
      <w:r>
        <w:t>backtrack to 0</w:t>
      </w:r>
      <w:r>
        <w:rPr>
          <w:spacing w:val="-1"/>
        </w:rPr>
        <w:t xml:space="preserve"> </w:t>
      </w:r>
      <w:r>
        <w:t>and visit 1 →</w:t>
      </w:r>
      <w:r>
        <w:rPr>
          <w:spacing w:val="-1"/>
        </w:rPr>
        <w:t xml:space="preserve"> </w:t>
      </w:r>
      <w:r>
        <w:t>Final Output: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2, 4, 3, </w:t>
      </w:r>
      <w:r>
        <w:rPr>
          <w:spacing w:val="-10"/>
        </w:rPr>
        <w:t>1</w:t>
      </w:r>
    </w:p>
    <w:p w14:paraId="31BCEE3D">
      <w:pPr>
        <w:pStyle w:val="8"/>
        <w:spacing w:before="81"/>
      </w:pPr>
    </w:p>
    <w:p w14:paraId="2F40D363">
      <w:pPr>
        <w:pStyle w:val="5"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202565</wp:posOffset>
            </wp:positionV>
            <wp:extent cx="4866005" cy="284607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861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23352043">
      <w:pPr>
        <w:pStyle w:val="8"/>
        <w:spacing w:before="29"/>
        <w:ind w:left="52"/>
      </w:pPr>
      <w:r>
        <w:t>Input:</w:t>
      </w:r>
      <w:r>
        <w:rPr>
          <w:spacing w:val="-1"/>
        </w:rPr>
        <w:t xml:space="preserve"> </w:t>
      </w:r>
      <w:r>
        <w:t>adj</w:t>
      </w:r>
      <w:r>
        <w:rPr>
          <w:spacing w:val="-1"/>
        </w:rPr>
        <w:t xml:space="preserve"> </w:t>
      </w:r>
      <w:r>
        <w:t>= [[1,</w:t>
      </w:r>
      <w:r>
        <w:rPr>
          <w:spacing w:val="-1"/>
        </w:rPr>
        <w:t xml:space="preserve"> </w:t>
      </w:r>
      <w:r>
        <w:t>2], [0,</w:t>
      </w:r>
      <w:r>
        <w:rPr>
          <w:spacing w:val="-1"/>
        </w:rPr>
        <w:t xml:space="preserve"> </w:t>
      </w:r>
      <w:r>
        <w:t>2],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4],</w:t>
      </w:r>
      <w:r>
        <w:rPr>
          <w:spacing w:val="-1"/>
        </w:rPr>
        <w:t xml:space="preserve"> </w:t>
      </w:r>
      <w:r>
        <w:t>[2],</w:t>
      </w:r>
      <w:r>
        <w:rPr>
          <w:spacing w:val="2"/>
        </w:rPr>
        <w:t xml:space="preserve"> </w:t>
      </w:r>
      <w:r>
        <w:rPr>
          <w:spacing w:val="-4"/>
        </w:rPr>
        <w:t>[2]]</w:t>
      </w:r>
    </w:p>
    <w:p w14:paraId="0ECD5408">
      <w:pPr>
        <w:pStyle w:val="8"/>
        <w:spacing w:before="40"/>
        <w:ind w:left="52"/>
      </w:pPr>
      <w:r>
        <w:t>Output:</w:t>
      </w:r>
      <w:r>
        <w:rPr>
          <w:spacing w:val="-1"/>
        </w:rPr>
        <w:t xml:space="preserve"> </w:t>
      </w:r>
      <w:r>
        <w:t xml:space="preserve">[0, 1, 2, 3, </w:t>
      </w:r>
      <w:r>
        <w:rPr>
          <w:spacing w:val="-5"/>
        </w:rPr>
        <w:t>4]</w:t>
      </w:r>
    </w:p>
    <w:p w14:paraId="0AE96815">
      <w:pPr>
        <w:pStyle w:val="8"/>
        <w:spacing w:before="44" w:line="276" w:lineRule="auto"/>
        <w:ind w:left="52" w:right="3513"/>
      </w:pPr>
      <w:r>
        <w:t>Explanation: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 Visit 0 → Output: 0</w:t>
      </w:r>
    </w:p>
    <w:p w14:paraId="14411940">
      <w:pPr>
        <w:pStyle w:val="8"/>
        <w:spacing w:line="275" w:lineRule="exact"/>
        <w:ind w:left="52"/>
      </w:pPr>
      <w:r>
        <w:t>Visit</w:t>
      </w:r>
      <w:r>
        <w:rPr>
          <w:spacing w:val="-1"/>
        </w:rPr>
        <w:t xml:space="preserve"> </w:t>
      </w:r>
      <w:r>
        <w:t>1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0)</w:t>
      </w:r>
      <w:r>
        <w:rPr>
          <w:spacing w:val="-2"/>
        </w:rPr>
        <w:t xml:space="preserve"> </w:t>
      </w:r>
      <w:r>
        <w:t xml:space="preserve">→ Output: 0, </w:t>
      </w:r>
      <w:r>
        <w:rPr>
          <w:spacing w:val="-10"/>
        </w:rPr>
        <w:t>1</w:t>
      </w:r>
    </w:p>
    <w:p w14:paraId="4B99B760">
      <w:pPr>
        <w:pStyle w:val="8"/>
        <w:spacing w:before="41"/>
        <w:ind w:left="52"/>
      </w:pPr>
      <w:r>
        <w:t>Visit</w:t>
      </w:r>
      <w:r>
        <w:rPr>
          <w:spacing w:val="-1"/>
        </w:rPr>
        <w:t xml:space="preserve"> </w:t>
      </w:r>
      <w:r>
        <w:t>2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1)</w:t>
      </w:r>
      <w:r>
        <w:rPr>
          <w:spacing w:val="-2"/>
        </w:rPr>
        <w:t xml:space="preserve"> </w:t>
      </w:r>
      <w:r>
        <w:t xml:space="preserve">→ Output: 0, 1, </w:t>
      </w:r>
      <w:r>
        <w:rPr>
          <w:spacing w:val="-10"/>
        </w:rPr>
        <w:t>2</w:t>
      </w:r>
    </w:p>
    <w:p w14:paraId="7ECF0423">
      <w:pPr>
        <w:pStyle w:val="8"/>
        <w:spacing w:before="43"/>
        <w:ind w:left="52"/>
      </w:pPr>
      <w:r>
        <w:t>Visit</w:t>
      </w:r>
      <w:r>
        <w:rPr>
          <w:spacing w:val="-1"/>
        </w:rPr>
        <w:t xml:space="preserve"> </w:t>
      </w:r>
      <w:r>
        <w:t>3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2)</w:t>
      </w:r>
      <w:r>
        <w:rPr>
          <w:spacing w:val="-2"/>
        </w:rPr>
        <w:t xml:space="preserve"> </w:t>
      </w:r>
      <w:r>
        <w:t xml:space="preserve">→ Output: 0, 1, 2, </w:t>
      </w:r>
      <w:r>
        <w:rPr>
          <w:spacing w:val="-10"/>
        </w:rPr>
        <w:t>3</w:t>
      </w:r>
    </w:p>
    <w:p w14:paraId="3DCBD57E">
      <w:pPr>
        <w:pStyle w:val="8"/>
        <w:spacing w:before="41"/>
        <w:ind w:left="52"/>
      </w:pPr>
      <w:r>
        <w:t>Backtrack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visit 4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Output: 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 xml:space="preserve">3, </w:t>
      </w:r>
      <w:r>
        <w:rPr>
          <w:spacing w:val="-10"/>
        </w:rPr>
        <w:t>4</w:t>
      </w:r>
    </w:p>
    <w:p w14:paraId="307D0A91">
      <w:pPr>
        <w:pStyle w:val="5"/>
        <w:spacing w:before="41"/>
      </w:pPr>
      <w:r>
        <w:rPr>
          <w:spacing w:val="-2"/>
        </w:rPr>
        <w:t>Constraints:</w:t>
      </w:r>
    </w:p>
    <w:p w14:paraId="3A3C2AAA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≤ adj.size()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≤ </w:t>
      </w:r>
      <w:r>
        <w:rPr>
          <w:spacing w:val="-5"/>
          <w:sz w:val="24"/>
        </w:rPr>
        <w:t>1e4</w:t>
      </w:r>
    </w:p>
    <w:p w14:paraId="2C694BF1">
      <w:pPr>
        <w:pStyle w:val="10"/>
        <w:numPr>
          <w:ilvl w:val="0"/>
          <w:numId w:val="1"/>
        </w:numPr>
        <w:tabs>
          <w:tab w:val="left" w:pos="773"/>
        </w:tabs>
        <w:spacing w:before="43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adj[i][j]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≤ </w:t>
      </w:r>
      <w:r>
        <w:rPr>
          <w:spacing w:val="-5"/>
          <w:sz w:val="24"/>
        </w:rPr>
        <w:t>1e4</w:t>
      </w:r>
    </w:p>
    <w:p w14:paraId="395DF6AB">
      <w:pPr>
        <w:pStyle w:val="8"/>
        <w:spacing w:before="82"/>
      </w:pPr>
    </w:p>
    <w:p w14:paraId="12D6AA2D">
      <w:pPr>
        <w:pStyle w:val="3"/>
        <w:spacing w:before="1"/>
      </w:pPr>
      <w:r>
        <w:rPr>
          <w:spacing w:val="-2"/>
        </w:rPr>
        <w:t>CODE:</w:t>
      </w:r>
    </w:p>
    <w:p w14:paraId="6088F3A3">
      <w:pPr>
        <w:pStyle w:val="8"/>
        <w:spacing w:before="47"/>
        <w:ind w:left="52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dfs_traversal(adj):</w:t>
      </w:r>
    </w:p>
    <w:p w14:paraId="325A59EA">
      <w:pPr>
        <w:pStyle w:val="8"/>
        <w:spacing w:before="43"/>
        <w:ind w:left="293"/>
      </w:pPr>
      <w:r>
        <w:t>def</w:t>
      </w:r>
      <w:r>
        <w:rPr>
          <w:spacing w:val="-1"/>
        </w:rPr>
        <w:t xml:space="preserve"> </w:t>
      </w:r>
      <w:r>
        <w:t>dfs(node,</w:t>
      </w:r>
      <w:r>
        <w:rPr>
          <w:spacing w:val="-1"/>
        </w:rPr>
        <w:t xml:space="preserve"> </w:t>
      </w:r>
      <w:r>
        <w:t>visited,</w:t>
      </w:r>
      <w:r>
        <w:rPr>
          <w:spacing w:val="-1"/>
        </w:rPr>
        <w:t xml:space="preserve"> </w:t>
      </w:r>
      <w:r>
        <w:rPr>
          <w:spacing w:val="-2"/>
        </w:rPr>
        <w:t>result):</w:t>
      </w:r>
    </w:p>
    <w:p w14:paraId="211C347E">
      <w:pPr>
        <w:pStyle w:val="8"/>
        <w:spacing w:before="81"/>
      </w:pPr>
    </w:p>
    <w:p w14:paraId="214418F8">
      <w:pPr>
        <w:pStyle w:val="8"/>
        <w:spacing w:before="1" w:line="276" w:lineRule="auto"/>
        <w:ind w:left="533" w:right="7127"/>
      </w:pPr>
      <w:r>
        <w:t>visited[node]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 </w:t>
      </w:r>
      <w:r>
        <w:rPr>
          <w:spacing w:val="-2"/>
        </w:rPr>
        <w:t>result.append(node)</w:t>
      </w:r>
    </w:p>
    <w:p w14:paraId="4582E61E">
      <w:pPr>
        <w:pStyle w:val="8"/>
        <w:spacing w:before="41"/>
      </w:pPr>
    </w:p>
    <w:p w14:paraId="53BFB62C">
      <w:pPr>
        <w:pStyle w:val="8"/>
        <w:spacing w:before="1" w:line="276" w:lineRule="auto"/>
        <w:ind w:left="773" w:right="7294" w:hanging="240"/>
      </w:pPr>
      <w:r>
        <w:t xml:space="preserve">for neighbor in adj[node]: if not </w:t>
      </w:r>
      <w:r>
        <w:rPr>
          <w:spacing w:val="-2"/>
        </w:rPr>
        <w:t>visited[neighbor]:</w:t>
      </w:r>
    </w:p>
    <w:p w14:paraId="19D8D106">
      <w:pPr>
        <w:pStyle w:val="8"/>
        <w:spacing w:line="275" w:lineRule="exact"/>
        <w:ind w:left="1013"/>
      </w:pPr>
      <w:r>
        <w:t>dfs(neighbor,</w:t>
      </w:r>
      <w:r>
        <w:rPr>
          <w:spacing w:val="-3"/>
        </w:rPr>
        <w:t xml:space="preserve"> </w:t>
      </w:r>
      <w:r>
        <w:t>visited,</w:t>
      </w:r>
      <w:r>
        <w:rPr>
          <w:spacing w:val="-1"/>
        </w:rPr>
        <w:t xml:space="preserve"> </w:t>
      </w:r>
      <w:r>
        <w:rPr>
          <w:spacing w:val="-2"/>
        </w:rPr>
        <w:t>result)</w:t>
      </w:r>
    </w:p>
    <w:p w14:paraId="6AAC4543">
      <w:pPr>
        <w:pStyle w:val="8"/>
        <w:spacing w:before="84"/>
      </w:pPr>
    </w:p>
    <w:p w14:paraId="5600A025">
      <w:pPr>
        <w:pStyle w:val="8"/>
        <w:spacing w:line="276" w:lineRule="auto"/>
        <w:ind w:left="293" w:right="7127"/>
      </w:pPr>
      <w:r>
        <w:t>visited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[False]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len(adj) result = []</w:t>
      </w:r>
    </w:p>
    <w:p w14:paraId="4EFF4190">
      <w:pPr>
        <w:pStyle w:val="8"/>
        <w:spacing w:after="0" w:line="276" w:lineRule="auto"/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201DAF54">
      <w:pPr>
        <w:pStyle w:val="8"/>
        <w:spacing w:before="40" w:line="634" w:lineRule="exact"/>
        <w:ind w:left="293" w:right="7913"/>
      </w:pPr>
      <w:r>
        <w:t>dfs(0,</w:t>
      </w:r>
      <w:r>
        <w:rPr>
          <w:spacing w:val="-15"/>
        </w:rPr>
        <w:t xml:space="preserve"> </w:t>
      </w:r>
      <w:r>
        <w:t>visited,</w:t>
      </w:r>
      <w:r>
        <w:rPr>
          <w:spacing w:val="-15"/>
        </w:rPr>
        <w:t xml:space="preserve"> </w:t>
      </w:r>
      <w:r>
        <w:t>result) return result</w:t>
      </w:r>
    </w:p>
    <w:p w14:paraId="33591D26">
      <w:pPr>
        <w:pStyle w:val="8"/>
        <w:spacing w:line="244" w:lineRule="exact"/>
        <w:ind w:left="52"/>
      </w:pPr>
      <w:r>
        <w:t>adj</w:t>
      </w:r>
      <w:r>
        <w:rPr>
          <w:spacing w:val="-1"/>
        </w:rPr>
        <w:t xml:space="preserve"> </w:t>
      </w:r>
      <w:r>
        <w:t>= [[2,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[0], [0,</w:t>
      </w:r>
      <w:r>
        <w:rPr>
          <w:spacing w:val="-1"/>
        </w:rPr>
        <w:t xml:space="preserve"> </w:t>
      </w:r>
      <w:r>
        <w:t xml:space="preserve">4], [0], </w:t>
      </w:r>
      <w:r>
        <w:rPr>
          <w:spacing w:val="-4"/>
        </w:rPr>
        <w:t>[2]]</w:t>
      </w:r>
    </w:p>
    <w:p w14:paraId="61A28529">
      <w:pPr>
        <w:pStyle w:val="8"/>
        <w:spacing w:before="40" w:line="276" w:lineRule="auto"/>
        <w:ind w:left="52" w:right="7127"/>
      </w:pPr>
      <w:r>
        <w:t>output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dfs_traversal(adj) </w:t>
      </w:r>
      <w:r>
        <w:rPr>
          <w:spacing w:val="-2"/>
        </w:rPr>
        <w:t>print(output)</w:t>
      </w:r>
    </w:p>
    <w:p w14:paraId="0C3AADBB">
      <w:pPr>
        <w:pStyle w:val="8"/>
        <w:spacing w:before="128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242570</wp:posOffset>
            </wp:positionV>
            <wp:extent cx="4719955" cy="137604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48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8B3AF">
      <w:pPr>
        <w:pStyle w:val="8"/>
        <w:rPr>
          <w:sz w:val="40"/>
        </w:rPr>
      </w:pPr>
    </w:p>
    <w:p w14:paraId="396FCF90">
      <w:pPr>
        <w:pStyle w:val="8"/>
        <w:spacing w:before="69"/>
        <w:rPr>
          <w:sz w:val="40"/>
        </w:rPr>
      </w:pPr>
    </w:p>
    <w:p w14:paraId="3F5AAD33">
      <w:pPr>
        <w:pStyle w:val="2"/>
        <w:ind w:left="991"/>
      </w:pPr>
      <w:r>
        <w:rPr>
          <w:color w:val="44536A"/>
          <w:spacing w:val="-2"/>
        </w:rPr>
        <w:t>Medium</w:t>
      </w:r>
    </w:p>
    <w:p w14:paraId="29186AE3">
      <w:pPr>
        <w:spacing w:before="428"/>
        <w:ind w:left="52" w:right="0" w:firstLine="0"/>
        <w:jc w:val="left"/>
        <w:rPr>
          <w:b/>
          <w:sz w:val="32"/>
        </w:rPr>
      </w:pPr>
      <w:r>
        <w:fldChar w:fldCharType="begin"/>
      </w:r>
      <w:r>
        <w:instrText xml:space="preserve"> HYPERLINK "https://leetcode.com/problems/word-search/" \h </w:instrText>
      </w:r>
      <w:r>
        <w:fldChar w:fldCharType="separate"/>
      </w:r>
      <w:r>
        <w:rPr>
          <w:b/>
          <w:color w:val="1154CC"/>
          <w:sz w:val="32"/>
          <w:u w:val="single" w:color="1154CC"/>
        </w:rPr>
        <w:t>Word</w:t>
      </w:r>
      <w:r>
        <w:rPr>
          <w:b/>
          <w:color w:val="1154CC"/>
          <w:spacing w:val="-9"/>
          <w:sz w:val="32"/>
          <w:u w:val="single" w:color="1154CC"/>
        </w:rPr>
        <w:t xml:space="preserve"> </w:t>
      </w:r>
      <w:r>
        <w:rPr>
          <w:b/>
          <w:color w:val="1154CC"/>
          <w:spacing w:val="-2"/>
          <w:sz w:val="32"/>
          <w:u w:val="single" w:color="1154CC"/>
        </w:rPr>
        <w:t>Search</w:t>
      </w:r>
      <w:r>
        <w:rPr>
          <w:b/>
          <w:color w:val="1154CC"/>
          <w:spacing w:val="-2"/>
          <w:sz w:val="32"/>
          <w:u w:val="single" w:color="1154CC"/>
        </w:rPr>
        <w:fldChar w:fldCharType="end"/>
      </w:r>
    </w:p>
    <w:p w14:paraId="33C02FD0">
      <w:pPr>
        <w:pStyle w:val="8"/>
        <w:spacing w:before="175"/>
        <w:ind w:left="52"/>
      </w:pPr>
      <w:r>
        <w:t>Given</w:t>
      </w:r>
      <w:r>
        <w:rPr>
          <w:spacing w:val="-3"/>
        </w:rPr>
        <w:t xml:space="preserve"> </w:t>
      </w:r>
      <w:r>
        <w:t>an m</w:t>
      </w:r>
      <w:r>
        <w:rPr>
          <w:spacing w:val="-1"/>
        </w:rPr>
        <w:t xml:space="preserve"> </w:t>
      </w:r>
      <w:r>
        <w:t>x n</w:t>
      </w:r>
      <w:r>
        <w:rPr>
          <w:spacing w:val="-1"/>
        </w:rPr>
        <w:t xml:space="preserve"> </w:t>
      </w:r>
      <w:r>
        <w:t>grid of</w:t>
      </w:r>
      <w:r>
        <w:rPr>
          <w:spacing w:val="-1"/>
        </w:rPr>
        <w:t xml:space="preserve"> </w:t>
      </w:r>
      <w:r>
        <w:t>characters board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word, return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word exists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2"/>
        </w:rPr>
        <w:t>grid.</w:t>
      </w:r>
    </w:p>
    <w:p w14:paraId="7F629ECB">
      <w:pPr>
        <w:pStyle w:val="8"/>
        <w:spacing w:before="84"/>
      </w:pPr>
    </w:p>
    <w:p w14:paraId="479DCB69">
      <w:pPr>
        <w:pStyle w:val="8"/>
        <w:spacing w:line="276" w:lineRule="auto"/>
        <w:ind w:left="52"/>
      </w:pPr>
      <w:r>
        <w:t>The</w:t>
      </w:r>
      <w:r>
        <w:rPr>
          <w:spacing w:val="29"/>
        </w:rPr>
        <w:t xml:space="preserve"> </w:t>
      </w:r>
      <w:r>
        <w:t>word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constructed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letters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sequentially</w:t>
      </w:r>
      <w:r>
        <w:rPr>
          <w:spacing w:val="30"/>
        </w:rPr>
        <w:t xml:space="preserve"> </w:t>
      </w:r>
      <w:r>
        <w:t>adjacent</w:t>
      </w:r>
      <w:r>
        <w:rPr>
          <w:spacing w:val="30"/>
        </w:rPr>
        <w:t xml:space="preserve"> </w:t>
      </w:r>
      <w:r>
        <w:t>cells,</w:t>
      </w:r>
      <w:r>
        <w:rPr>
          <w:spacing w:val="32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adjacent</w:t>
      </w:r>
      <w:r>
        <w:rPr>
          <w:spacing w:val="30"/>
        </w:rPr>
        <w:t xml:space="preserve"> </w:t>
      </w:r>
      <w:r>
        <w:t>cells</w:t>
      </w:r>
      <w:r>
        <w:rPr>
          <w:spacing w:val="30"/>
        </w:rPr>
        <w:t xml:space="preserve"> </w:t>
      </w:r>
      <w:r>
        <w:t>are horizontally or vertically neighboring. The same letter cell may not be used more than once.</w:t>
      </w:r>
    </w:p>
    <w:p w14:paraId="699DBF12">
      <w:pPr>
        <w:pStyle w:val="8"/>
        <w:spacing w:before="40"/>
      </w:pPr>
    </w:p>
    <w:p w14:paraId="159EF4AE">
      <w:pPr>
        <w:pStyle w:val="5"/>
        <w:rPr>
          <w:b w:val="0"/>
        </w:rPr>
      </w:pPr>
      <w:r>
        <w:rPr>
          <w:b w:val="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201930</wp:posOffset>
            </wp:positionV>
            <wp:extent cx="3067685" cy="230505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b w:val="0"/>
          <w:spacing w:val="-5"/>
        </w:rPr>
        <w:t>1:</w:t>
      </w:r>
    </w:p>
    <w:p w14:paraId="4739D477">
      <w:pPr>
        <w:pStyle w:val="8"/>
        <w:spacing w:before="101"/>
      </w:pPr>
    </w:p>
    <w:p w14:paraId="2C75A816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[["A","B","C","E"],["S","F","C","S"],["A","D","E","E"]],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"ABCCED"</w:t>
      </w:r>
    </w:p>
    <w:p w14:paraId="6B84CEB6">
      <w:pPr>
        <w:pStyle w:val="8"/>
        <w:spacing w:after="0"/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583BD209">
      <w:pPr>
        <w:spacing w:before="6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true</w:t>
      </w:r>
    </w:p>
    <w:p w14:paraId="315215D3">
      <w:pPr>
        <w:pStyle w:val="8"/>
        <w:spacing w:before="81"/>
      </w:pPr>
    </w:p>
    <w:p w14:paraId="3C51BFB1">
      <w:pPr>
        <w:pStyle w:val="5"/>
        <w:rPr>
          <w:b w:val="0"/>
        </w:rPr>
      </w:pPr>
      <w:r>
        <w:rPr>
          <w:b w:val="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202565</wp:posOffset>
            </wp:positionV>
            <wp:extent cx="3067050" cy="230505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b w:val="0"/>
          <w:spacing w:val="-5"/>
        </w:rPr>
        <w:t>2:</w:t>
      </w:r>
    </w:p>
    <w:p w14:paraId="3960DB67">
      <w:pPr>
        <w:pStyle w:val="8"/>
        <w:spacing w:before="100"/>
      </w:pPr>
    </w:p>
    <w:p w14:paraId="15D5EF47">
      <w:pPr>
        <w:pStyle w:val="8"/>
        <w:spacing w:before="1"/>
        <w:ind w:left="52"/>
      </w:pPr>
      <w:r>
        <w:rPr>
          <w:b/>
        </w:rPr>
        <w:t>Input</w:t>
      </w:r>
      <w:r>
        <w:t>: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[["A","B","C","E"],["S","F","C","S"],["A","D","E","E"]],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"SEE"</w:t>
      </w:r>
    </w:p>
    <w:p w14:paraId="5D48A69B">
      <w:pPr>
        <w:spacing w:before="40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true</w:t>
      </w:r>
    </w:p>
    <w:p w14:paraId="14E47401">
      <w:pPr>
        <w:pStyle w:val="8"/>
        <w:spacing w:before="84"/>
      </w:pPr>
    </w:p>
    <w:p w14:paraId="30A2802C">
      <w:pPr>
        <w:pStyle w:val="5"/>
        <w:spacing w:before="1"/>
        <w:rPr>
          <w:b w:val="0"/>
        </w:rPr>
      </w:pPr>
      <w:r>
        <w:rPr>
          <w:b w:val="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201295</wp:posOffset>
            </wp:positionV>
            <wp:extent cx="3067050" cy="230505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21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b w:val="0"/>
          <w:spacing w:val="-5"/>
        </w:rPr>
        <w:t>3:</w:t>
      </w:r>
    </w:p>
    <w:p w14:paraId="556F36A5">
      <w:pPr>
        <w:pStyle w:val="8"/>
        <w:spacing w:before="100"/>
      </w:pPr>
    </w:p>
    <w:p w14:paraId="27FAAA80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[["A","B","C","E"],["S","F","C","S"],["A","D","E","E"]],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"ABCB"</w:t>
      </w:r>
    </w:p>
    <w:p w14:paraId="4201C504">
      <w:pPr>
        <w:spacing w:before="44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false</w:t>
      </w:r>
    </w:p>
    <w:p w14:paraId="5CE1BA74">
      <w:pPr>
        <w:pStyle w:val="8"/>
        <w:spacing w:before="81"/>
      </w:pPr>
    </w:p>
    <w:p w14:paraId="7107660D">
      <w:pPr>
        <w:pStyle w:val="5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 w14:paraId="3E92DEDC">
      <w:pPr>
        <w:pStyle w:val="8"/>
        <w:spacing w:before="84"/>
      </w:pPr>
    </w:p>
    <w:p w14:paraId="114BAE89">
      <w:pPr>
        <w:pStyle w:val="10"/>
        <w:numPr>
          <w:ilvl w:val="0"/>
          <w:numId w:val="1"/>
        </w:numPr>
        <w:tabs>
          <w:tab w:val="left" w:pos="773"/>
        </w:tabs>
        <w:spacing w:before="0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 xml:space="preserve"> board.length</w:t>
      </w:r>
    </w:p>
    <w:p w14:paraId="56ED4766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board[i].length</w:t>
      </w:r>
    </w:p>
    <w:p w14:paraId="12687530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m, n &lt;=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4DB156B5">
      <w:pPr>
        <w:pStyle w:val="10"/>
        <w:numPr>
          <w:ilvl w:val="0"/>
          <w:numId w:val="1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word.length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15</w:t>
      </w:r>
    </w:p>
    <w:p w14:paraId="54F9BE5A">
      <w:pPr>
        <w:pStyle w:val="10"/>
        <w:numPr>
          <w:ilvl w:val="0"/>
          <w:numId w:val="1"/>
        </w:numPr>
        <w:tabs>
          <w:tab w:val="left" w:pos="773"/>
        </w:tabs>
        <w:spacing w:before="43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board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English </w:t>
      </w:r>
      <w:r>
        <w:rPr>
          <w:spacing w:val="-2"/>
          <w:sz w:val="24"/>
        </w:rPr>
        <w:t>letters.</w:t>
      </w:r>
    </w:p>
    <w:p w14:paraId="4968D0E7">
      <w:pPr>
        <w:pStyle w:val="10"/>
        <w:spacing w:after="0" w:line="240" w:lineRule="auto"/>
        <w:jc w:val="left"/>
        <w:rPr>
          <w:sz w:val="24"/>
        </w:rPr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1D44117A">
      <w:pPr>
        <w:pStyle w:val="8"/>
      </w:pPr>
    </w:p>
    <w:p w14:paraId="39D26784">
      <w:pPr>
        <w:pStyle w:val="8"/>
        <w:spacing w:before="87"/>
      </w:pPr>
    </w:p>
    <w:p w14:paraId="694CCFD3">
      <w:pPr>
        <w:pStyle w:val="8"/>
        <w:ind w:left="52"/>
      </w:pPr>
      <w:r>
        <w:rPr>
          <w:b/>
        </w:rPr>
        <w:t>Follow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t>:</w:t>
      </w:r>
      <w:r>
        <w:rPr>
          <w:spacing w:val="-1"/>
        </w:rPr>
        <w:t xml:space="preserve"> </w:t>
      </w:r>
      <w:r>
        <w:t>Could 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pruning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 xml:space="preserve">larger </w:t>
      </w:r>
      <w:r>
        <w:rPr>
          <w:spacing w:val="-2"/>
        </w:rPr>
        <w:t>board?</w:t>
      </w:r>
    </w:p>
    <w:p w14:paraId="12872E05">
      <w:pPr>
        <w:pStyle w:val="8"/>
        <w:spacing w:before="138"/>
      </w:pPr>
    </w:p>
    <w:p w14:paraId="093F5AD0">
      <w:pPr>
        <w:pStyle w:val="3"/>
      </w:pPr>
      <w:r>
        <w:rPr>
          <w:spacing w:val="-2"/>
        </w:rPr>
        <w:t>CODE:</w:t>
      </w:r>
    </w:p>
    <w:p w14:paraId="2049896C">
      <w:pPr>
        <w:spacing w:before="49"/>
        <w:ind w:left="52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-4"/>
          <w:sz w:val="22"/>
        </w:rPr>
        <w:t xml:space="preserve"> </w:t>
      </w:r>
      <w:r>
        <w:rPr>
          <w:sz w:val="22"/>
        </w:rPr>
        <w:t>exist(board,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word):</w:t>
      </w:r>
    </w:p>
    <w:p w14:paraId="1337AB15">
      <w:pPr>
        <w:spacing w:before="37"/>
        <w:ind w:left="274" w:right="0" w:firstLine="0"/>
        <w:jc w:val="left"/>
        <w:rPr>
          <w:sz w:val="22"/>
        </w:rPr>
      </w:pPr>
      <w:r>
        <w:rPr>
          <w:sz w:val="22"/>
        </w:rPr>
        <w:t>rows,</w:t>
      </w:r>
      <w:r>
        <w:rPr>
          <w:spacing w:val="-4"/>
          <w:sz w:val="22"/>
        </w:rPr>
        <w:t xml:space="preserve"> </w:t>
      </w:r>
      <w:r>
        <w:rPr>
          <w:sz w:val="22"/>
        </w:rPr>
        <w:t>cols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len(board),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len(board[0])</w:t>
      </w:r>
    </w:p>
    <w:p w14:paraId="38876C24">
      <w:pPr>
        <w:pStyle w:val="8"/>
        <w:spacing w:before="77"/>
        <w:rPr>
          <w:sz w:val="22"/>
        </w:rPr>
      </w:pPr>
    </w:p>
    <w:p w14:paraId="23784079">
      <w:pPr>
        <w:spacing w:before="0"/>
        <w:ind w:left="274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-5"/>
          <w:sz w:val="22"/>
        </w:rPr>
        <w:t xml:space="preserve"> </w:t>
      </w:r>
      <w:r>
        <w:rPr>
          <w:sz w:val="22"/>
        </w:rPr>
        <w:t>dfs(r,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c, </w:t>
      </w:r>
      <w:r>
        <w:rPr>
          <w:spacing w:val="-2"/>
          <w:sz w:val="22"/>
        </w:rPr>
        <w:t>index):</w:t>
      </w:r>
    </w:p>
    <w:p w14:paraId="5F8C5BA4">
      <w:pPr>
        <w:spacing w:before="39" w:line="276" w:lineRule="auto"/>
        <w:ind w:left="715" w:right="791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13"/>
          <w:sz w:val="22"/>
        </w:rPr>
        <w:t xml:space="preserve"> </w:t>
      </w:r>
      <w:r>
        <w:rPr>
          <w:sz w:val="22"/>
        </w:rPr>
        <w:t>index</w:t>
      </w:r>
      <w:r>
        <w:rPr>
          <w:spacing w:val="-13"/>
          <w:sz w:val="22"/>
        </w:rPr>
        <w:t xml:space="preserve"> </w:t>
      </w:r>
      <w:r>
        <w:rPr>
          <w:sz w:val="22"/>
        </w:rPr>
        <w:t>==</w:t>
      </w:r>
      <w:r>
        <w:rPr>
          <w:spacing w:val="-13"/>
          <w:sz w:val="22"/>
        </w:rPr>
        <w:t xml:space="preserve"> </w:t>
      </w:r>
      <w:r>
        <w:rPr>
          <w:sz w:val="22"/>
        </w:rPr>
        <w:t>len(word): return True</w:t>
      </w:r>
    </w:p>
    <w:p w14:paraId="1C943DC7">
      <w:pPr>
        <w:spacing w:before="0" w:line="278" w:lineRule="auto"/>
        <w:ind w:left="715" w:right="351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r</w:t>
      </w:r>
      <w:r>
        <w:rPr>
          <w:spacing w:val="-4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z w:val="22"/>
        </w:rPr>
        <w:t>0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r</w:t>
      </w:r>
      <w:r>
        <w:rPr>
          <w:spacing w:val="-2"/>
          <w:sz w:val="22"/>
        </w:rPr>
        <w:t xml:space="preserve"> </w:t>
      </w:r>
      <w:r>
        <w:rPr>
          <w:sz w:val="22"/>
        </w:rPr>
        <w:t>&gt;=</w:t>
      </w:r>
      <w:r>
        <w:rPr>
          <w:spacing w:val="-2"/>
          <w:sz w:val="22"/>
        </w:rPr>
        <w:t xml:space="preserve"> </w:t>
      </w:r>
      <w:r>
        <w:rPr>
          <w:sz w:val="22"/>
        </w:rPr>
        <w:t>rows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c</w:t>
      </w:r>
      <w:r>
        <w:rPr>
          <w:spacing w:val="-2"/>
          <w:sz w:val="22"/>
        </w:rPr>
        <w:t xml:space="preserve"> </w:t>
      </w:r>
      <w:r>
        <w:rPr>
          <w:sz w:val="22"/>
        </w:rPr>
        <w:t>&lt;</w:t>
      </w:r>
      <w:r>
        <w:rPr>
          <w:spacing w:val="-2"/>
          <w:sz w:val="22"/>
        </w:rPr>
        <w:t xml:space="preserve"> </w:t>
      </w:r>
      <w:r>
        <w:rPr>
          <w:sz w:val="22"/>
        </w:rPr>
        <w:t>0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</w:t>
      </w:r>
      <w:r>
        <w:rPr>
          <w:spacing w:val="-4"/>
          <w:sz w:val="22"/>
        </w:rPr>
        <w:t xml:space="preserve"> </w:t>
      </w:r>
      <w:r>
        <w:rPr>
          <w:sz w:val="22"/>
        </w:rPr>
        <w:t>&gt;=</w:t>
      </w:r>
      <w:r>
        <w:rPr>
          <w:spacing w:val="-2"/>
          <w:sz w:val="22"/>
        </w:rPr>
        <w:t xml:space="preserve"> </w:t>
      </w:r>
      <w:r>
        <w:rPr>
          <w:sz w:val="22"/>
        </w:rPr>
        <w:t>cols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board[r][c]</w:t>
      </w:r>
      <w:r>
        <w:rPr>
          <w:spacing w:val="-2"/>
          <w:sz w:val="22"/>
        </w:rPr>
        <w:t xml:space="preserve"> </w:t>
      </w:r>
      <w:r>
        <w:rPr>
          <w:sz w:val="22"/>
        </w:rPr>
        <w:t>!=</w:t>
      </w:r>
      <w:r>
        <w:rPr>
          <w:spacing w:val="-2"/>
          <w:sz w:val="22"/>
        </w:rPr>
        <w:t xml:space="preserve"> </w:t>
      </w:r>
      <w:r>
        <w:rPr>
          <w:sz w:val="22"/>
        </w:rPr>
        <w:t>word[index]: return False</w:t>
      </w:r>
    </w:p>
    <w:p w14:paraId="38CDF9F8">
      <w:pPr>
        <w:spacing w:before="0" w:line="249" w:lineRule="exact"/>
        <w:ind w:left="494" w:right="0" w:firstLine="0"/>
        <w:jc w:val="left"/>
        <w:rPr>
          <w:sz w:val="22"/>
        </w:rPr>
      </w:pPr>
      <w:r>
        <w:rPr>
          <w:sz w:val="22"/>
        </w:rPr>
        <w:t>temp,</w:t>
      </w:r>
      <w:r>
        <w:rPr>
          <w:spacing w:val="-7"/>
          <w:sz w:val="22"/>
        </w:rPr>
        <w:t xml:space="preserve"> </w:t>
      </w:r>
      <w:r>
        <w:rPr>
          <w:sz w:val="22"/>
        </w:rPr>
        <w:t>board[r][c]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board[r][c],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'#'</w:t>
      </w:r>
    </w:p>
    <w:p w14:paraId="40164AFE">
      <w:pPr>
        <w:pStyle w:val="8"/>
        <w:spacing w:before="73"/>
        <w:rPr>
          <w:sz w:val="22"/>
        </w:rPr>
      </w:pPr>
    </w:p>
    <w:p w14:paraId="63AB2BE2">
      <w:pPr>
        <w:spacing w:before="0" w:line="276" w:lineRule="auto"/>
        <w:ind w:left="989" w:right="6829" w:hanging="495"/>
        <w:jc w:val="left"/>
        <w:rPr>
          <w:sz w:val="22"/>
        </w:rPr>
      </w:pPr>
      <w:r>
        <w:rPr>
          <w:sz w:val="22"/>
        </w:rPr>
        <w:t>found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6"/>
          <w:sz w:val="22"/>
        </w:rPr>
        <w:t xml:space="preserve"> </w:t>
      </w:r>
      <w:r>
        <w:rPr>
          <w:sz w:val="22"/>
        </w:rPr>
        <w:t>(dfs(r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4"/>
          <w:sz w:val="22"/>
        </w:rPr>
        <w:t xml:space="preserve"> </w:t>
      </w:r>
      <w:r>
        <w:rPr>
          <w:sz w:val="22"/>
        </w:rPr>
        <w:t>1,</w:t>
      </w:r>
      <w:r>
        <w:rPr>
          <w:spacing w:val="-6"/>
          <w:sz w:val="22"/>
        </w:rPr>
        <w:t xml:space="preserve"> </w:t>
      </w:r>
      <w:r>
        <w:rPr>
          <w:sz w:val="22"/>
        </w:rPr>
        <w:t>c,</w:t>
      </w:r>
      <w:r>
        <w:rPr>
          <w:spacing w:val="-4"/>
          <w:sz w:val="22"/>
        </w:rPr>
        <w:t xml:space="preserve"> </w:t>
      </w:r>
      <w:r>
        <w:rPr>
          <w:sz w:val="22"/>
        </w:rPr>
        <w:t>index</w:t>
      </w:r>
      <w:r>
        <w:rPr>
          <w:spacing w:val="-4"/>
          <w:sz w:val="22"/>
        </w:rPr>
        <w:t xml:space="preserve"> </w:t>
      </w:r>
      <w:r>
        <w:rPr>
          <w:sz w:val="22"/>
        </w:rPr>
        <w:t>+</w:t>
      </w:r>
      <w:r>
        <w:rPr>
          <w:spacing w:val="-4"/>
          <w:sz w:val="22"/>
        </w:rPr>
        <w:t xml:space="preserve"> </w:t>
      </w:r>
      <w:r>
        <w:rPr>
          <w:sz w:val="22"/>
        </w:rPr>
        <w:t>1)</w:t>
      </w:r>
      <w:r>
        <w:rPr>
          <w:spacing w:val="-4"/>
          <w:sz w:val="22"/>
        </w:rPr>
        <w:t xml:space="preserve"> </w:t>
      </w:r>
      <w:r>
        <w:rPr>
          <w:sz w:val="22"/>
        </w:rPr>
        <w:t>or dfs(r - 1, c, index + 1) or dfs(r, c + 1, index + 1) or dfs(r, c - 1, index + 1))</w:t>
      </w:r>
    </w:p>
    <w:p w14:paraId="76A6B7C1">
      <w:pPr>
        <w:spacing w:before="1" w:line="276" w:lineRule="auto"/>
        <w:ind w:left="494" w:right="7913" w:firstLine="0"/>
        <w:jc w:val="left"/>
        <w:rPr>
          <w:sz w:val="22"/>
        </w:rPr>
      </w:pPr>
      <w:r>
        <w:rPr>
          <w:sz w:val="22"/>
        </w:rPr>
        <w:t>board[r][c]</w:t>
      </w:r>
      <w:r>
        <w:rPr>
          <w:spacing w:val="-14"/>
          <w:sz w:val="22"/>
        </w:rPr>
        <w:t xml:space="preserve"> </w:t>
      </w:r>
      <w:r>
        <w:rPr>
          <w:sz w:val="22"/>
        </w:rPr>
        <w:t>=</w:t>
      </w:r>
      <w:r>
        <w:rPr>
          <w:spacing w:val="-14"/>
          <w:sz w:val="22"/>
        </w:rPr>
        <w:t xml:space="preserve"> </w:t>
      </w:r>
      <w:r>
        <w:rPr>
          <w:sz w:val="22"/>
        </w:rPr>
        <w:t>temp return found</w:t>
      </w:r>
    </w:p>
    <w:p w14:paraId="20EB02CE">
      <w:pPr>
        <w:spacing w:before="1" w:line="276" w:lineRule="auto"/>
        <w:ind w:left="494" w:right="7913" w:hanging="221"/>
        <w:jc w:val="left"/>
        <w:rPr>
          <w:sz w:val="22"/>
        </w:rPr>
      </w:pPr>
      <w:r>
        <w:rPr>
          <w:sz w:val="22"/>
        </w:rPr>
        <w:t>for row in range(rows): for</w:t>
      </w:r>
      <w:r>
        <w:rPr>
          <w:spacing w:val="-13"/>
          <w:sz w:val="22"/>
        </w:rPr>
        <w:t xml:space="preserve"> </w:t>
      </w:r>
      <w:r>
        <w:rPr>
          <w:sz w:val="22"/>
        </w:rPr>
        <w:t>col</w:t>
      </w:r>
      <w:r>
        <w:rPr>
          <w:spacing w:val="-13"/>
          <w:sz w:val="22"/>
        </w:rPr>
        <w:t xml:space="preserve"> </w:t>
      </w:r>
      <w:r>
        <w:rPr>
          <w:sz w:val="22"/>
        </w:rPr>
        <w:t>in</w:t>
      </w:r>
      <w:r>
        <w:rPr>
          <w:spacing w:val="-13"/>
          <w:sz w:val="22"/>
        </w:rPr>
        <w:t xml:space="preserve"> </w:t>
      </w:r>
      <w:r>
        <w:rPr>
          <w:sz w:val="22"/>
        </w:rPr>
        <w:t>range(cols):</w:t>
      </w:r>
    </w:p>
    <w:p w14:paraId="26D3469D">
      <w:pPr>
        <w:spacing w:before="0" w:line="276" w:lineRule="auto"/>
        <w:ind w:left="934" w:right="475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board[row][col]</w:t>
      </w:r>
      <w:r>
        <w:rPr>
          <w:spacing w:val="-5"/>
          <w:sz w:val="22"/>
        </w:rPr>
        <w:t xml:space="preserve"> </w:t>
      </w:r>
      <w:r>
        <w:rPr>
          <w:sz w:val="22"/>
        </w:rPr>
        <w:t>==</w:t>
      </w:r>
      <w:r>
        <w:rPr>
          <w:spacing w:val="-5"/>
          <w:sz w:val="22"/>
        </w:rPr>
        <w:t xml:space="preserve"> </w:t>
      </w:r>
      <w:r>
        <w:rPr>
          <w:sz w:val="22"/>
        </w:rPr>
        <w:t>word[0]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dfs(row,</w:t>
      </w:r>
      <w:r>
        <w:rPr>
          <w:spacing w:val="-5"/>
          <w:sz w:val="22"/>
        </w:rPr>
        <w:t xml:space="preserve"> </w:t>
      </w:r>
      <w:r>
        <w:rPr>
          <w:sz w:val="22"/>
        </w:rPr>
        <w:t>col,</w:t>
      </w:r>
      <w:r>
        <w:rPr>
          <w:spacing w:val="-8"/>
          <w:sz w:val="22"/>
        </w:rPr>
        <w:t xml:space="preserve"> </w:t>
      </w:r>
      <w:r>
        <w:rPr>
          <w:sz w:val="22"/>
        </w:rPr>
        <w:t>0): return True</w:t>
      </w:r>
    </w:p>
    <w:p w14:paraId="5BF02A65">
      <w:pPr>
        <w:pStyle w:val="8"/>
        <w:spacing w:before="38"/>
        <w:rPr>
          <w:sz w:val="22"/>
        </w:rPr>
      </w:pPr>
    </w:p>
    <w:p w14:paraId="048DBBD5">
      <w:pPr>
        <w:spacing w:before="0"/>
        <w:ind w:left="27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False</w:t>
      </w:r>
    </w:p>
    <w:p w14:paraId="0AD8AD01">
      <w:pPr>
        <w:pStyle w:val="8"/>
        <w:spacing w:before="75"/>
        <w:rPr>
          <w:sz w:val="22"/>
        </w:rPr>
      </w:pPr>
    </w:p>
    <w:p w14:paraId="70305137">
      <w:pPr>
        <w:spacing w:before="0"/>
        <w:ind w:left="52" w:right="0" w:firstLine="0"/>
        <w:jc w:val="left"/>
        <w:rPr>
          <w:sz w:val="22"/>
        </w:rPr>
      </w:pPr>
      <w:r>
        <w:rPr>
          <w:sz w:val="22"/>
        </w:rPr>
        <w:t>board1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[["A",</w:t>
      </w:r>
      <w:r>
        <w:rPr>
          <w:spacing w:val="-5"/>
          <w:sz w:val="22"/>
        </w:rPr>
        <w:t xml:space="preserve"> </w:t>
      </w:r>
      <w:r>
        <w:rPr>
          <w:sz w:val="22"/>
        </w:rPr>
        <w:t>"B",</w:t>
      </w:r>
      <w:r>
        <w:rPr>
          <w:spacing w:val="-4"/>
          <w:sz w:val="22"/>
        </w:rPr>
        <w:t xml:space="preserve"> </w:t>
      </w:r>
      <w:r>
        <w:rPr>
          <w:sz w:val="22"/>
        </w:rPr>
        <w:t>"C",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"E"],</w:t>
      </w:r>
    </w:p>
    <w:p w14:paraId="1FF2D0F5">
      <w:pPr>
        <w:spacing w:before="37"/>
        <w:ind w:left="605" w:right="0" w:firstLine="0"/>
        <w:jc w:val="left"/>
        <w:rPr>
          <w:sz w:val="22"/>
        </w:rPr>
      </w:pPr>
      <w:r>
        <w:rPr>
          <w:sz w:val="22"/>
        </w:rPr>
        <w:t>["S",</w:t>
      </w:r>
      <w:r>
        <w:rPr>
          <w:spacing w:val="-5"/>
          <w:sz w:val="22"/>
        </w:rPr>
        <w:t xml:space="preserve"> </w:t>
      </w:r>
      <w:r>
        <w:rPr>
          <w:sz w:val="22"/>
        </w:rPr>
        <w:t>"F",</w:t>
      </w:r>
      <w:r>
        <w:rPr>
          <w:spacing w:val="-6"/>
          <w:sz w:val="22"/>
        </w:rPr>
        <w:t xml:space="preserve"> </w:t>
      </w:r>
      <w:r>
        <w:rPr>
          <w:sz w:val="22"/>
        </w:rPr>
        <w:t>"C",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"S"],</w:t>
      </w:r>
    </w:p>
    <w:p w14:paraId="0B2149B8">
      <w:pPr>
        <w:spacing w:before="40" w:line="276" w:lineRule="auto"/>
        <w:ind w:left="52" w:right="7913" w:firstLine="552"/>
        <w:jc w:val="left"/>
        <w:rPr>
          <w:sz w:val="22"/>
        </w:rPr>
      </w:pPr>
      <w:r>
        <w:rPr>
          <w:sz w:val="22"/>
        </w:rPr>
        <w:t>["A",</w:t>
      </w:r>
      <w:r>
        <w:rPr>
          <w:spacing w:val="-14"/>
          <w:sz w:val="22"/>
        </w:rPr>
        <w:t xml:space="preserve"> </w:t>
      </w:r>
      <w:r>
        <w:rPr>
          <w:sz w:val="22"/>
        </w:rPr>
        <w:t>"D",</w:t>
      </w:r>
      <w:r>
        <w:rPr>
          <w:spacing w:val="-14"/>
          <w:sz w:val="22"/>
        </w:rPr>
        <w:t xml:space="preserve"> </w:t>
      </w:r>
      <w:r>
        <w:rPr>
          <w:sz w:val="22"/>
        </w:rPr>
        <w:t>"E",</w:t>
      </w:r>
      <w:r>
        <w:rPr>
          <w:spacing w:val="-11"/>
          <w:sz w:val="22"/>
        </w:rPr>
        <w:t xml:space="preserve"> </w:t>
      </w:r>
      <w:r>
        <w:rPr>
          <w:sz w:val="22"/>
        </w:rPr>
        <w:t>"E"]] word1 = "ABCCED"</w:t>
      </w:r>
    </w:p>
    <w:p w14:paraId="6238A950">
      <w:pPr>
        <w:spacing w:before="0" w:line="253" w:lineRule="exact"/>
        <w:ind w:left="52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182245</wp:posOffset>
            </wp:positionV>
            <wp:extent cx="5648325" cy="170688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61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print(exist(board1,</w:t>
      </w:r>
      <w:r>
        <w:rPr>
          <w:spacing w:val="-5"/>
          <w:sz w:val="22"/>
        </w:rPr>
        <w:t xml:space="preserve"> </w:t>
      </w:r>
      <w:r>
        <w:rPr>
          <w:sz w:val="22"/>
        </w:rPr>
        <w:t>word1))</w:t>
      </w:r>
      <w:r>
        <w:rPr>
          <w:spacing w:val="44"/>
          <w:sz w:val="22"/>
        </w:rPr>
        <w:t xml:space="preserve"> </w:t>
      </w:r>
      <w:r>
        <w:rPr>
          <w:sz w:val="22"/>
        </w:rPr>
        <w:t>#</w:t>
      </w:r>
      <w:r>
        <w:rPr>
          <w:spacing w:val="-4"/>
          <w:sz w:val="22"/>
        </w:rPr>
        <w:t xml:space="preserve"> </w:t>
      </w:r>
      <w:r>
        <w:rPr>
          <w:sz w:val="22"/>
        </w:rPr>
        <w:t>Output: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True</w:t>
      </w:r>
    </w:p>
    <w:p w14:paraId="0BC016CF">
      <w:pPr>
        <w:spacing w:after="0" w:line="253" w:lineRule="exact"/>
        <w:jc w:val="left"/>
        <w:rPr>
          <w:sz w:val="22"/>
        </w:rPr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4D78B34E">
      <w:pPr>
        <w:pStyle w:val="2"/>
        <w:spacing w:before="8"/>
        <w:ind w:right="987"/>
      </w:pPr>
      <w:r>
        <w:rPr>
          <w:color w:val="44536A"/>
          <w:spacing w:val="-4"/>
        </w:rPr>
        <w:t>Hard</w:t>
      </w:r>
    </w:p>
    <w:p w14:paraId="044DD00B">
      <w:pPr>
        <w:pStyle w:val="8"/>
        <w:spacing w:before="336"/>
        <w:rPr>
          <w:b/>
          <w:sz w:val="40"/>
        </w:rPr>
      </w:pPr>
    </w:p>
    <w:p w14:paraId="059F8F17">
      <w:pPr>
        <w:pStyle w:val="4"/>
        <w:rPr>
          <w:u w:val="none"/>
        </w:rPr>
      </w:pPr>
      <w:r>
        <w:fldChar w:fldCharType="begin"/>
      </w:r>
      <w:r>
        <w:instrText xml:space="preserve"> HYPERLINK "https://leetcode.com/problems/rotting-oranges/" \h </w:instrText>
      </w:r>
      <w:r>
        <w:fldChar w:fldCharType="separate"/>
      </w:r>
      <w:r>
        <w:rPr>
          <w:color w:val="1154CC"/>
          <w:u w:val="single" w:color="1154CC"/>
        </w:rPr>
        <w:t>Rotting</w:t>
      </w:r>
      <w:r>
        <w:rPr>
          <w:color w:val="1154CC"/>
          <w:spacing w:val="-3"/>
          <w:u w:val="single" w:color="1154CC"/>
        </w:rPr>
        <w:t xml:space="preserve"> </w:t>
      </w:r>
      <w:r>
        <w:rPr>
          <w:color w:val="1154CC"/>
          <w:spacing w:val="-2"/>
          <w:u w:val="single" w:color="1154CC"/>
        </w:rPr>
        <w:t>Oranges</w:t>
      </w:r>
      <w:r>
        <w:rPr>
          <w:color w:val="1154CC"/>
          <w:spacing w:val="-2"/>
          <w:u w:val="single" w:color="1154CC"/>
        </w:rPr>
        <w:fldChar w:fldCharType="end"/>
      </w:r>
    </w:p>
    <w:p w14:paraId="01F465CD">
      <w:pPr>
        <w:pStyle w:val="8"/>
        <w:spacing w:before="169"/>
        <w:ind w:left="52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 an m x</w:t>
      </w:r>
      <w:r>
        <w:rPr>
          <w:spacing w:val="-1"/>
        </w:rPr>
        <w:t xml:space="preserve"> </w:t>
      </w:r>
      <w:r>
        <w:t>n grid where</w:t>
      </w:r>
      <w:r>
        <w:rPr>
          <w:spacing w:val="-1"/>
        </w:rPr>
        <w:t xml:space="preserve"> </w:t>
      </w:r>
      <w:r>
        <w:t>each cell</w:t>
      </w:r>
      <w:r>
        <w:rPr>
          <w:spacing w:val="-1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rPr>
          <w:spacing w:val="-2"/>
        </w:rPr>
        <w:t>values:</w:t>
      </w:r>
    </w:p>
    <w:p w14:paraId="6AF7CADC">
      <w:pPr>
        <w:pStyle w:val="8"/>
        <w:spacing w:before="81"/>
      </w:pPr>
    </w:p>
    <w:p w14:paraId="4D97D89C">
      <w:pPr>
        <w:pStyle w:val="10"/>
        <w:numPr>
          <w:ilvl w:val="0"/>
          <w:numId w:val="2"/>
        </w:numPr>
        <w:tabs>
          <w:tab w:val="left" w:pos="232"/>
        </w:tabs>
        <w:spacing w:before="0" w:after="0" w:line="240" w:lineRule="auto"/>
        <w:ind w:left="232" w:right="0" w:hanging="180"/>
        <w:jc w:val="left"/>
        <w:rPr>
          <w:sz w:val="24"/>
        </w:rPr>
      </w:pPr>
      <w:r>
        <w:rPr>
          <w:sz w:val="24"/>
        </w:rPr>
        <w:t>representing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cell,</w:t>
      </w:r>
    </w:p>
    <w:p w14:paraId="0F28F1FB">
      <w:pPr>
        <w:pStyle w:val="10"/>
        <w:numPr>
          <w:ilvl w:val="0"/>
          <w:numId w:val="2"/>
        </w:numPr>
        <w:tabs>
          <w:tab w:val="left" w:pos="232"/>
        </w:tabs>
        <w:spacing w:before="41" w:after="0" w:line="240" w:lineRule="auto"/>
        <w:ind w:left="232" w:right="0" w:hanging="180"/>
        <w:jc w:val="left"/>
        <w:rPr>
          <w:sz w:val="24"/>
        </w:rPr>
      </w:pPr>
      <w:r>
        <w:rPr>
          <w:sz w:val="24"/>
        </w:rPr>
        <w:t>representing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fresh</w:t>
      </w:r>
      <w:r>
        <w:rPr>
          <w:spacing w:val="-1"/>
          <w:sz w:val="24"/>
        </w:rPr>
        <w:t xml:space="preserve"> </w:t>
      </w:r>
      <w:r>
        <w:rPr>
          <w:sz w:val="24"/>
        </w:rPr>
        <w:t>orange,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or</w:t>
      </w:r>
    </w:p>
    <w:p w14:paraId="1144919E">
      <w:pPr>
        <w:pStyle w:val="10"/>
        <w:numPr>
          <w:ilvl w:val="0"/>
          <w:numId w:val="2"/>
        </w:numPr>
        <w:tabs>
          <w:tab w:val="left" w:pos="232"/>
        </w:tabs>
        <w:spacing w:before="44" w:after="0" w:line="240" w:lineRule="auto"/>
        <w:ind w:left="232" w:right="0" w:hanging="180"/>
        <w:jc w:val="left"/>
        <w:rPr>
          <w:sz w:val="24"/>
        </w:rPr>
      </w:pPr>
      <w:r>
        <w:rPr>
          <w:sz w:val="24"/>
        </w:rPr>
        <w:t>representing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rotten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orange.</w:t>
      </w:r>
    </w:p>
    <w:p w14:paraId="0F063BFE">
      <w:pPr>
        <w:pStyle w:val="8"/>
        <w:spacing w:before="41"/>
        <w:ind w:left="52"/>
      </w:pPr>
      <w:r>
        <w:t>Every</w:t>
      </w:r>
      <w:r>
        <w:rPr>
          <w:spacing w:val="-3"/>
        </w:rPr>
        <w:t xml:space="preserve"> </w:t>
      </w:r>
      <w:r>
        <w:t>minute,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4-directionally</w:t>
      </w:r>
      <w:r>
        <w:rPr>
          <w:spacing w:val="-1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rotten</w:t>
      </w:r>
      <w:r>
        <w:rPr>
          <w:spacing w:val="-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 xml:space="preserve">becomes </w:t>
      </w:r>
      <w:r>
        <w:rPr>
          <w:spacing w:val="-2"/>
        </w:rPr>
        <w:t>rotten.</w:t>
      </w:r>
    </w:p>
    <w:p w14:paraId="1F1E2C97">
      <w:pPr>
        <w:pStyle w:val="8"/>
        <w:spacing w:before="81"/>
      </w:pPr>
    </w:p>
    <w:p w14:paraId="58E6308F">
      <w:pPr>
        <w:pStyle w:val="8"/>
        <w:spacing w:line="278" w:lineRule="auto"/>
        <w:ind w:left="52"/>
      </w:pPr>
      <w:r>
        <w:t>Return the minimum number of minutes that must elapse until no cell has a fresh orange. If this is</w:t>
      </w:r>
      <w:r>
        <w:rPr>
          <w:spacing w:val="40"/>
        </w:rPr>
        <w:t xml:space="preserve"> </w:t>
      </w:r>
      <w:r>
        <w:t>impossible, return -1.</w:t>
      </w:r>
    </w:p>
    <w:p w14:paraId="059E6541">
      <w:pPr>
        <w:pStyle w:val="8"/>
      </w:pPr>
    </w:p>
    <w:p w14:paraId="53E39EDA">
      <w:pPr>
        <w:pStyle w:val="8"/>
      </w:pPr>
    </w:p>
    <w:p w14:paraId="4EEE2E60">
      <w:pPr>
        <w:pStyle w:val="8"/>
        <w:spacing w:before="121"/>
      </w:pPr>
    </w:p>
    <w:p w14:paraId="24A32E8C">
      <w:pPr>
        <w:pStyle w:val="5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7FD02ECD">
      <w:pPr>
        <w:pStyle w:val="8"/>
        <w:spacing w:before="8"/>
        <w:rPr>
          <w:b/>
          <w:sz w:val="11"/>
        </w:rPr>
      </w:pPr>
      <w:r>
        <w:rPr>
          <w:b/>
          <w:sz w:val="11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100330</wp:posOffset>
            </wp:positionV>
            <wp:extent cx="6466205" cy="128778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099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25040">
      <w:pPr>
        <w:pStyle w:val="8"/>
        <w:rPr>
          <w:b/>
        </w:rPr>
      </w:pPr>
    </w:p>
    <w:p w14:paraId="4A16566F">
      <w:pPr>
        <w:pStyle w:val="8"/>
        <w:spacing w:before="139"/>
        <w:rPr>
          <w:b/>
        </w:rPr>
      </w:pPr>
    </w:p>
    <w:p w14:paraId="1AEA57FF">
      <w:pPr>
        <w:pStyle w:val="8"/>
        <w:ind w:left="52"/>
      </w:pPr>
      <w:r>
        <w:rPr>
          <w:b/>
        </w:rPr>
        <w:t>Input</w:t>
      </w:r>
      <w:r>
        <w:t>: grid =</w:t>
      </w:r>
      <w:r>
        <w:rPr>
          <w:spacing w:val="-1"/>
        </w:rPr>
        <w:t xml:space="preserve"> </w:t>
      </w:r>
      <w:r>
        <w:rPr>
          <w:spacing w:val="-2"/>
        </w:rPr>
        <w:t>[[2,1,1],[1,1,0],[0,1,1]]</w:t>
      </w:r>
    </w:p>
    <w:p w14:paraId="56ED8CD3"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25FE718C">
      <w:pPr>
        <w:pStyle w:val="8"/>
        <w:spacing w:before="82"/>
      </w:pPr>
    </w:p>
    <w:p w14:paraId="4B9FCD19">
      <w:pPr>
        <w:pStyle w:val="5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720AA4FA">
      <w:pPr>
        <w:pStyle w:val="8"/>
        <w:spacing w:before="84"/>
        <w:rPr>
          <w:b/>
        </w:rPr>
      </w:pPr>
    </w:p>
    <w:p w14:paraId="04E239C4">
      <w:pPr>
        <w:pStyle w:val="8"/>
        <w:ind w:left="52"/>
      </w:pPr>
      <w:r>
        <w:rPr>
          <w:b/>
        </w:rPr>
        <w:t>Input</w:t>
      </w:r>
      <w:r>
        <w:t>: grid =</w:t>
      </w:r>
      <w:r>
        <w:rPr>
          <w:spacing w:val="-1"/>
        </w:rPr>
        <w:t xml:space="preserve"> </w:t>
      </w:r>
      <w:r>
        <w:rPr>
          <w:spacing w:val="-2"/>
        </w:rPr>
        <w:t>[[2,1,1],[0,1,1],[1,0,1]]</w:t>
      </w:r>
    </w:p>
    <w:p w14:paraId="0BB35F2C"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-</w:t>
      </w:r>
      <w:r>
        <w:rPr>
          <w:spacing w:val="-10"/>
          <w:sz w:val="24"/>
        </w:rPr>
        <w:t>1</w:t>
      </w:r>
    </w:p>
    <w:p w14:paraId="3BD5F630">
      <w:pPr>
        <w:pStyle w:val="8"/>
        <w:spacing w:before="41" w:line="276" w:lineRule="auto"/>
        <w:ind w:left="52" w:right="691"/>
      </w:pPr>
      <w:r>
        <w:rPr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orange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(row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rotten,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rotting only happens 4-directionally.</w:t>
      </w:r>
    </w:p>
    <w:p w14:paraId="7A422674">
      <w:pPr>
        <w:pStyle w:val="8"/>
        <w:spacing w:before="42"/>
      </w:pPr>
    </w:p>
    <w:p w14:paraId="447E22F1">
      <w:pPr>
        <w:pStyle w:val="5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74E67321">
      <w:pPr>
        <w:pStyle w:val="8"/>
        <w:spacing w:before="82"/>
        <w:rPr>
          <w:b/>
        </w:rPr>
      </w:pPr>
    </w:p>
    <w:p w14:paraId="1A2DFEE2">
      <w:pPr>
        <w:spacing w:before="0"/>
        <w:ind w:left="52" w:right="0" w:firstLine="0"/>
        <w:jc w:val="left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 grid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[[0,2]]</w:t>
      </w:r>
    </w:p>
    <w:p w14:paraId="1301ABD9">
      <w:pPr>
        <w:spacing w:before="43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6F9C0354">
      <w:pPr>
        <w:spacing w:after="0"/>
        <w:jc w:val="left"/>
        <w:rPr>
          <w:sz w:val="24"/>
        </w:rPr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2FD6F6C0">
      <w:pPr>
        <w:pStyle w:val="8"/>
        <w:spacing w:before="6"/>
        <w:ind w:left="52"/>
      </w:pPr>
      <w:r>
        <w:rPr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 no</w:t>
      </w:r>
      <w:r>
        <w:rPr>
          <w:spacing w:val="1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oranges at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 is</w:t>
      </w:r>
      <w:r>
        <w:rPr>
          <w:spacing w:val="-1"/>
        </w:rPr>
        <w:t xml:space="preserve"> </w:t>
      </w:r>
      <w:r>
        <w:t xml:space="preserve">just </w:t>
      </w:r>
      <w:r>
        <w:rPr>
          <w:spacing w:val="-5"/>
        </w:rPr>
        <w:t>0.</w:t>
      </w:r>
    </w:p>
    <w:p w14:paraId="27EDDF52">
      <w:pPr>
        <w:pStyle w:val="8"/>
      </w:pPr>
    </w:p>
    <w:p w14:paraId="1C685B1A">
      <w:pPr>
        <w:pStyle w:val="8"/>
        <w:spacing w:before="122"/>
      </w:pPr>
    </w:p>
    <w:p w14:paraId="2A60E74A">
      <w:pPr>
        <w:pStyle w:val="5"/>
      </w:pPr>
      <w:r>
        <w:rPr>
          <w:spacing w:val="-2"/>
        </w:rPr>
        <w:t>Constraints:</w:t>
      </w:r>
    </w:p>
    <w:p w14:paraId="759C42B0">
      <w:pPr>
        <w:pStyle w:val="8"/>
        <w:spacing w:before="84"/>
        <w:rPr>
          <w:b/>
        </w:rPr>
      </w:pPr>
    </w:p>
    <w:p w14:paraId="1212A309">
      <w:pPr>
        <w:pStyle w:val="10"/>
        <w:numPr>
          <w:ilvl w:val="0"/>
          <w:numId w:val="3"/>
        </w:numPr>
        <w:tabs>
          <w:tab w:val="left" w:pos="773"/>
        </w:tabs>
        <w:spacing w:before="0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 xml:space="preserve"> grid.length</w:t>
      </w:r>
    </w:p>
    <w:p w14:paraId="5AE2BB05">
      <w:pPr>
        <w:pStyle w:val="10"/>
        <w:numPr>
          <w:ilvl w:val="0"/>
          <w:numId w:val="3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grid[i].length</w:t>
      </w:r>
    </w:p>
    <w:p w14:paraId="7193D453">
      <w:pPr>
        <w:pStyle w:val="10"/>
        <w:numPr>
          <w:ilvl w:val="0"/>
          <w:numId w:val="3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m, n 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</w:t>
      </w:r>
    </w:p>
    <w:p w14:paraId="4839CD12">
      <w:pPr>
        <w:pStyle w:val="10"/>
        <w:numPr>
          <w:ilvl w:val="0"/>
          <w:numId w:val="3"/>
        </w:numPr>
        <w:tabs>
          <w:tab w:val="left" w:pos="773"/>
        </w:tabs>
        <w:spacing w:before="43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grid[i][j]</w:t>
      </w:r>
      <w:r>
        <w:rPr>
          <w:spacing w:val="-1"/>
          <w:sz w:val="24"/>
        </w:rPr>
        <w:t xml:space="preserve"> </w:t>
      </w:r>
      <w:r>
        <w:rPr>
          <w:sz w:val="24"/>
        </w:rPr>
        <w:t>is 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1, or </w:t>
      </w:r>
      <w:r>
        <w:rPr>
          <w:spacing w:val="-5"/>
          <w:sz w:val="24"/>
        </w:rPr>
        <w:t>2.</w:t>
      </w:r>
    </w:p>
    <w:p w14:paraId="61F96679">
      <w:pPr>
        <w:pStyle w:val="8"/>
        <w:spacing w:before="83"/>
      </w:pPr>
    </w:p>
    <w:p w14:paraId="5ABC3CBD">
      <w:pPr>
        <w:pStyle w:val="3"/>
        <w:spacing w:before="1"/>
      </w:pPr>
      <w:r>
        <w:rPr>
          <w:spacing w:val="-2"/>
        </w:rPr>
        <w:t>CODE:</w:t>
      </w:r>
    </w:p>
    <w:p w14:paraId="3B02F05D">
      <w:pPr>
        <w:spacing w:before="48"/>
        <w:ind w:left="52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collections</w:t>
      </w:r>
      <w:r>
        <w:rPr>
          <w:spacing w:val="-5"/>
          <w:sz w:val="22"/>
        </w:rPr>
        <w:t xml:space="preserve"> </w:t>
      </w:r>
      <w:r>
        <w:rPr>
          <w:sz w:val="22"/>
        </w:rPr>
        <w:t>import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deque</w:t>
      </w:r>
    </w:p>
    <w:p w14:paraId="1B748037">
      <w:pPr>
        <w:pStyle w:val="8"/>
        <w:spacing w:before="77"/>
        <w:rPr>
          <w:sz w:val="22"/>
        </w:rPr>
      </w:pPr>
    </w:p>
    <w:p w14:paraId="7FD157F7">
      <w:pPr>
        <w:spacing w:before="0"/>
        <w:ind w:left="52" w:right="0" w:firstLine="0"/>
        <w:jc w:val="left"/>
        <w:rPr>
          <w:sz w:val="22"/>
        </w:rPr>
      </w:pPr>
      <w:r>
        <w:rPr>
          <w:sz w:val="22"/>
        </w:rPr>
        <w:t>def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orangesRotting(grid):</w:t>
      </w:r>
    </w:p>
    <w:p w14:paraId="4E44838A">
      <w:pPr>
        <w:spacing w:before="38" w:line="276" w:lineRule="auto"/>
        <w:ind w:left="274" w:right="7127" w:firstLine="0"/>
        <w:jc w:val="left"/>
        <w:rPr>
          <w:sz w:val="22"/>
        </w:rPr>
      </w:pPr>
      <w:r>
        <w:rPr>
          <w:sz w:val="22"/>
        </w:rPr>
        <w:t>rows,</w:t>
      </w:r>
      <w:r>
        <w:rPr>
          <w:spacing w:val="-11"/>
          <w:sz w:val="22"/>
        </w:rPr>
        <w:t xml:space="preserve"> </w:t>
      </w:r>
      <w:r>
        <w:rPr>
          <w:sz w:val="22"/>
        </w:rPr>
        <w:t>cols</w:t>
      </w:r>
      <w:r>
        <w:rPr>
          <w:spacing w:val="-9"/>
          <w:sz w:val="22"/>
        </w:rPr>
        <w:t xml:space="preserve"> </w:t>
      </w:r>
      <w:r>
        <w:rPr>
          <w:sz w:val="22"/>
        </w:rPr>
        <w:t>=</w:t>
      </w:r>
      <w:r>
        <w:rPr>
          <w:spacing w:val="-11"/>
          <w:sz w:val="22"/>
        </w:rPr>
        <w:t xml:space="preserve"> </w:t>
      </w:r>
      <w:r>
        <w:rPr>
          <w:sz w:val="22"/>
        </w:rPr>
        <w:t>len(grid),</w:t>
      </w:r>
      <w:r>
        <w:rPr>
          <w:spacing w:val="-11"/>
          <w:sz w:val="22"/>
        </w:rPr>
        <w:t xml:space="preserve"> </w:t>
      </w:r>
      <w:r>
        <w:rPr>
          <w:sz w:val="22"/>
        </w:rPr>
        <w:t>len(grid[0]) queue = deque()</w:t>
      </w:r>
    </w:p>
    <w:p w14:paraId="58BCD77C">
      <w:pPr>
        <w:spacing w:before="1"/>
        <w:ind w:left="274" w:right="0" w:firstLine="0"/>
        <w:jc w:val="left"/>
        <w:rPr>
          <w:sz w:val="22"/>
        </w:rPr>
      </w:pPr>
      <w:r>
        <w:rPr>
          <w:sz w:val="22"/>
        </w:rPr>
        <w:t>fresh_count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pacing w:val="-10"/>
          <w:sz w:val="22"/>
        </w:rPr>
        <w:t>0</w:t>
      </w:r>
    </w:p>
    <w:p w14:paraId="1013774B">
      <w:pPr>
        <w:spacing w:before="37" w:line="276" w:lineRule="auto"/>
        <w:ind w:left="494" w:right="8140" w:hanging="221"/>
        <w:jc w:val="left"/>
        <w:rPr>
          <w:sz w:val="22"/>
        </w:rPr>
      </w:pPr>
      <w:r>
        <w:rPr>
          <w:sz w:val="22"/>
        </w:rPr>
        <w:t>for r in range(rows): for</w:t>
      </w:r>
      <w:r>
        <w:rPr>
          <w:spacing w:val="-2"/>
          <w:sz w:val="22"/>
        </w:rPr>
        <w:t xml:space="preserve"> </w:t>
      </w:r>
      <w:r>
        <w:rPr>
          <w:sz w:val="22"/>
        </w:rPr>
        <w:t>c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range(cols):</w:t>
      </w:r>
    </w:p>
    <w:p w14:paraId="21FE2689">
      <w:pPr>
        <w:spacing w:before="0" w:line="252" w:lineRule="exact"/>
        <w:ind w:left="713" w:right="0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grid[r][c]</w:t>
      </w:r>
      <w:r>
        <w:rPr>
          <w:spacing w:val="-3"/>
          <w:sz w:val="22"/>
        </w:rPr>
        <w:t xml:space="preserve"> </w:t>
      </w:r>
      <w:r>
        <w:rPr>
          <w:sz w:val="22"/>
        </w:rPr>
        <w:t>==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2:</w:t>
      </w:r>
    </w:p>
    <w:p w14:paraId="0253003B">
      <w:pPr>
        <w:spacing w:before="38" w:line="278" w:lineRule="auto"/>
        <w:ind w:left="715" w:right="7709" w:firstLine="220"/>
        <w:jc w:val="left"/>
        <w:rPr>
          <w:sz w:val="22"/>
        </w:rPr>
      </w:pPr>
      <w:r>
        <w:rPr>
          <w:sz w:val="22"/>
        </w:rPr>
        <w:t>queue.append((r,</w:t>
      </w:r>
      <w:r>
        <w:rPr>
          <w:spacing w:val="-14"/>
          <w:sz w:val="22"/>
        </w:rPr>
        <w:t xml:space="preserve"> </w:t>
      </w:r>
      <w:r>
        <w:rPr>
          <w:sz w:val="22"/>
        </w:rPr>
        <w:t>c)) elif grid[r][c] == 1:</w:t>
      </w:r>
    </w:p>
    <w:p w14:paraId="2A9844E4">
      <w:pPr>
        <w:spacing w:before="0" w:line="276" w:lineRule="auto"/>
        <w:ind w:left="274" w:right="7913" w:firstLine="659"/>
        <w:jc w:val="left"/>
        <w:rPr>
          <w:sz w:val="22"/>
        </w:rPr>
      </w:pPr>
      <w:r>
        <w:rPr>
          <w:sz w:val="22"/>
        </w:rPr>
        <w:t>fresh_count</w:t>
      </w:r>
      <w:r>
        <w:rPr>
          <w:spacing w:val="-14"/>
          <w:sz w:val="22"/>
        </w:rPr>
        <w:t xml:space="preserve"> </w:t>
      </w:r>
      <w:r>
        <w:rPr>
          <w:sz w:val="22"/>
        </w:rPr>
        <w:t>+=</w:t>
      </w:r>
      <w:r>
        <w:rPr>
          <w:spacing w:val="-14"/>
          <w:sz w:val="22"/>
        </w:rPr>
        <w:t xml:space="preserve"> </w:t>
      </w:r>
      <w:r>
        <w:rPr>
          <w:sz w:val="22"/>
        </w:rPr>
        <w:t>1 if fresh_count == 0:</w:t>
      </w:r>
    </w:p>
    <w:p w14:paraId="4E92E37E">
      <w:pPr>
        <w:spacing w:before="0" w:line="252" w:lineRule="exact"/>
        <w:ind w:left="49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0</w:t>
      </w:r>
    </w:p>
    <w:p w14:paraId="5C7B8F5C">
      <w:pPr>
        <w:spacing w:before="34"/>
        <w:ind w:left="274" w:right="0" w:firstLine="0"/>
        <w:jc w:val="left"/>
        <w:rPr>
          <w:sz w:val="22"/>
        </w:rPr>
      </w:pPr>
      <w:r>
        <w:rPr>
          <w:sz w:val="22"/>
        </w:rPr>
        <w:t>minutes_passed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0</w:t>
      </w:r>
    </w:p>
    <w:p w14:paraId="7E042E40">
      <w:pPr>
        <w:spacing w:before="40"/>
        <w:ind w:left="274" w:right="0" w:firstLine="0"/>
        <w:jc w:val="left"/>
        <w:rPr>
          <w:sz w:val="22"/>
        </w:rPr>
      </w:pPr>
      <w:r>
        <w:rPr>
          <w:sz w:val="22"/>
        </w:rPr>
        <w:t>directions</w:t>
      </w:r>
      <w:r>
        <w:rPr>
          <w:spacing w:val="-4"/>
          <w:sz w:val="22"/>
        </w:rPr>
        <w:t xml:space="preserve"> </w:t>
      </w:r>
      <w:r>
        <w:rPr>
          <w:sz w:val="22"/>
        </w:rPr>
        <w:t>=</w:t>
      </w:r>
      <w:r>
        <w:rPr>
          <w:spacing w:val="-3"/>
          <w:sz w:val="22"/>
        </w:rPr>
        <w:t xml:space="preserve"> </w:t>
      </w:r>
      <w:r>
        <w:rPr>
          <w:sz w:val="22"/>
        </w:rPr>
        <w:t>[(1,</w:t>
      </w:r>
      <w:r>
        <w:rPr>
          <w:spacing w:val="-4"/>
          <w:sz w:val="22"/>
        </w:rPr>
        <w:t xml:space="preserve"> </w:t>
      </w:r>
      <w:r>
        <w:rPr>
          <w:sz w:val="22"/>
        </w:rPr>
        <w:t>0),</w:t>
      </w:r>
      <w:r>
        <w:rPr>
          <w:spacing w:val="-5"/>
          <w:sz w:val="22"/>
        </w:rPr>
        <w:t xml:space="preserve"> </w:t>
      </w:r>
      <w:r>
        <w:rPr>
          <w:sz w:val="22"/>
        </w:rPr>
        <w:t>(-1,</w:t>
      </w:r>
      <w:r>
        <w:rPr>
          <w:spacing w:val="-4"/>
          <w:sz w:val="22"/>
        </w:rPr>
        <w:t xml:space="preserve"> </w:t>
      </w:r>
      <w:r>
        <w:rPr>
          <w:sz w:val="22"/>
        </w:rPr>
        <w:t>0),</w:t>
      </w:r>
      <w:r>
        <w:rPr>
          <w:spacing w:val="-1"/>
          <w:sz w:val="22"/>
        </w:rPr>
        <w:t xml:space="preserve"> </w:t>
      </w:r>
      <w:r>
        <w:rPr>
          <w:sz w:val="22"/>
        </w:rPr>
        <w:t>(0,</w:t>
      </w:r>
      <w:r>
        <w:rPr>
          <w:spacing w:val="-2"/>
          <w:sz w:val="22"/>
        </w:rPr>
        <w:t xml:space="preserve"> </w:t>
      </w:r>
      <w:r>
        <w:rPr>
          <w:sz w:val="22"/>
        </w:rPr>
        <w:t>1),</w:t>
      </w:r>
      <w:r>
        <w:rPr>
          <w:spacing w:val="-4"/>
          <w:sz w:val="22"/>
        </w:rPr>
        <w:t xml:space="preserve"> </w:t>
      </w:r>
      <w:r>
        <w:rPr>
          <w:sz w:val="22"/>
        </w:rPr>
        <w:t>(0, -</w:t>
      </w:r>
      <w:r>
        <w:rPr>
          <w:spacing w:val="-5"/>
          <w:sz w:val="22"/>
        </w:rPr>
        <w:t>1)]</w:t>
      </w:r>
    </w:p>
    <w:p w14:paraId="19F836F9">
      <w:pPr>
        <w:spacing w:before="37"/>
        <w:ind w:left="274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queue:</w:t>
      </w:r>
    </w:p>
    <w:p w14:paraId="761B711B">
      <w:pPr>
        <w:spacing w:before="38" w:line="276" w:lineRule="auto"/>
        <w:ind w:left="715" w:right="7574" w:hanging="221"/>
        <w:jc w:val="left"/>
        <w:rPr>
          <w:sz w:val="22"/>
        </w:rPr>
      </w:pPr>
      <w:r>
        <w:rPr>
          <w:sz w:val="22"/>
        </w:rPr>
        <w:t>for</w:t>
      </w:r>
      <w:r>
        <w:rPr>
          <w:spacing w:val="-13"/>
          <w:sz w:val="22"/>
        </w:rPr>
        <w:t xml:space="preserve"> </w:t>
      </w:r>
      <w:r>
        <w:rPr>
          <w:sz w:val="22"/>
        </w:rPr>
        <w:t>_</w:t>
      </w:r>
      <w:r>
        <w:rPr>
          <w:spacing w:val="-14"/>
          <w:sz w:val="22"/>
        </w:rPr>
        <w:t xml:space="preserve"> </w:t>
      </w:r>
      <w:r>
        <w:rPr>
          <w:sz w:val="22"/>
        </w:rPr>
        <w:t>in</w:t>
      </w:r>
      <w:r>
        <w:rPr>
          <w:spacing w:val="-12"/>
          <w:sz w:val="22"/>
        </w:rPr>
        <w:t xml:space="preserve"> </w:t>
      </w:r>
      <w:r>
        <w:rPr>
          <w:sz w:val="22"/>
        </w:rPr>
        <w:t>range(len(queue)): x, y = queue.popleft() for dx, dy</w:t>
      </w:r>
      <w:r>
        <w:rPr>
          <w:spacing w:val="-1"/>
          <w:sz w:val="22"/>
        </w:rPr>
        <w:t xml:space="preserve"> </w:t>
      </w:r>
      <w:r>
        <w:rPr>
          <w:sz w:val="22"/>
        </w:rPr>
        <w:t>in directions:</w:t>
      </w:r>
    </w:p>
    <w:p w14:paraId="420A9815">
      <w:pPr>
        <w:spacing w:before="0"/>
        <w:ind w:left="936" w:right="0" w:firstLine="0"/>
        <w:jc w:val="left"/>
        <w:rPr>
          <w:sz w:val="22"/>
        </w:rPr>
      </w:pPr>
      <w:r>
        <w:rPr>
          <w:sz w:val="22"/>
        </w:rPr>
        <w:t>nx,</w:t>
      </w:r>
      <w:r>
        <w:rPr>
          <w:spacing w:val="-3"/>
          <w:sz w:val="22"/>
        </w:rPr>
        <w:t xml:space="preserve"> </w:t>
      </w:r>
      <w:r>
        <w:rPr>
          <w:sz w:val="22"/>
        </w:rPr>
        <w:t>ny</w:t>
      </w:r>
      <w:r>
        <w:rPr>
          <w:spacing w:val="-4"/>
          <w:sz w:val="22"/>
        </w:rPr>
        <w:t xml:space="preserve"> </w:t>
      </w:r>
      <w:r>
        <w:rPr>
          <w:sz w:val="22"/>
        </w:rPr>
        <w:t>= x</w:t>
      </w:r>
      <w:r>
        <w:rPr>
          <w:spacing w:val="-1"/>
          <w:sz w:val="22"/>
        </w:rPr>
        <w:t xml:space="preserve"> </w:t>
      </w:r>
      <w:r>
        <w:rPr>
          <w:sz w:val="22"/>
        </w:rPr>
        <w:t>+</w:t>
      </w:r>
      <w:r>
        <w:rPr>
          <w:spacing w:val="-1"/>
          <w:sz w:val="22"/>
        </w:rPr>
        <w:t xml:space="preserve"> </w:t>
      </w:r>
      <w:r>
        <w:rPr>
          <w:sz w:val="22"/>
        </w:rPr>
        <w:t>dx, y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+ </w:t>
      </w:r>
      <w:r>
        <w:rPr>
          <w:spacing w:val="-5"/>
          <w:sz w:val="22"/>
        </w:rPr>
        <w:t>dy</w:t>
      </w:r>
    </w:p>
    <w:p w14:paraId="50539284">
      <w:pPr>
        <w:spacing w:before="38" w:line="276" w:lineRule="auto"/>
        <w:ind w:left="1154" w:right="3513" w:hanging="221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0</w:t>
      </w:r>
      <w:r>
        <w:rPr>
          <w:spacing w:val="-2"/>
          <w:sz w:val="22"/>
        </w:rPr>
        <w:t xml:space="preserve"> </w:t>
      </w:r>
      <w:r>
        <w:rPr>
          <w:sz w:val="22"/>
        </w:rPr>
        <w:t>&lt;=</w:t>
      </w:r>
      <w:r>
        <w:rPr>
          <w:spacing w:val="-2"/>
          <w:sz w:val="22"/>
        </w:rPr>
        <w:t xml:space="preserve"> </w:t>
      </w:r>
      <w:r>
        <w:rPr>
          <w:sz w:val="22"/>
        </w:rPr>
        <w:t>nx</w:t>
      </w:r>
      <w:r>
        <w:rPr>
          <w:spacing w:val="-2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rows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0</w:t>
      </w:r>
      <w:r>
        <w:rPr>
          <w:spacing w:val="-2"/>
          <w:sz w:val="22"/>
        </w:rPr>
        <w:t xml:space="preserve"> </w:t>
      </w:r>
      <w:r>
        <w:rPr>
          <w:sz w:val="22"/>
        </w:rPr>
        <w:t>&lt;=</w:t>
      </w:r>
      <w:r>
        <w:rPr>
          <w:spacing w:val="-2"/>
          <w:sz w:val="22"/>
        </w:rPr>
        <w:t xml:space="preserve"> </w:t>
      </w:r>
      <w:r>
        <w:rPr>
          <w:sz w:val="22"/>
        </w:rPr>
        <w:t>ny</w:t>
      </w:r>
      <w:r>
        <w:rPr>
          <w:spacing w:val="-2"/>
          <w:sz w:val="22"/>
        </w:rPr>
        <w:t xml:space="preserve"> </w:t>
      </w:r>
      <w:r>
        <w:rPr>
          <w:sz w:val="22"/>
        </w:rPr>
        <w:t>&lt;</w:t>
      </w:r>
      <w:r>
        <w:rPr>
          <w:spacing w:val="-4"/>
          <w:sz w:val="22"/>
        </w:rPr>
        <w:t xml:space="preserve"> </w:t>
      </w:r>
      <w:r>
        <w:rPr>
          <w:sz w:val="22"/>
        </w:rPr>
        <w:t>cols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grid[nx][ny]</w:t>
      </w:r>
      <w:r>
        <w:rPr>
          <w:spacing w:val="-2"/>
          <w:sz w:val="22"/>
        </w:rPr>
        <w:t xml:space="preserve"> </w:t>
      </w:r>
      <w:r>
        <w:rPr>
          <w:sz w:val="22"/>
        </w:rPr>
        <w:t>==</w:t>
      </w:r>
      <w:r>
        <w:rPr>
          <w:spacing w:val="-4"/>
          <w:sz w:val="22"/>
        </w:rPr>
        <w:t xml:space="preserve"> </w:t>
      </w:r>
      <w:r>
        <w:rPr>
          <w:sz w:val="22"/>
        </w:rPr>
        <w:t>1: grid[nx][ny] = 2</w:t>
      </w:r>
    </w:p>
    <w:p w14:paraId="1A0AEA66">
      <w:pPr>
        <w:spacing w:before="0" w:line="278" w:lineRule="auto"/>
        <w:ind w:left="1154" w:right="7221" w:firstLine="0"/>
        <w:jc w:val="left"/>
        <w:rPr>
          <w:sz w:val="22"/>
        </w:rPr>
      </w:pPr>
      <w:r>
        <w:rPr>
          <w:sz w:val="22"/>
        </w:rPr>
        <w:t>queue.append((nx,</w:t>
      </w:r>
      <w:r>
        <w:rPr>
          <w:spacing w:val="-14"/>
          <w:sz w:val="22"/>
        </w:rPr>
        <w:t xml:space="preserve"> </w:t>
      </w:r>
      <w:r>
        <w:rPr>
          <w:sz w:val="22"/>
        </w:rPr>
        <w:t>ny)) fresh_count -= 1</w:t>
      </w:r>
    </w:p>
    <w:p w14:paraId="5E7CD8D9">
      <w:pPr>
        <w:spacing w:before="0" w:line="249" w:lineRule="exact"/>
        <w:ind w:left="494" w:right="0" w:firstLine="0"/>
        <w:jc w:val="left"/>
        <w:rPr>
          <w:sz w:val="22"/>
        </w:rPr>
      </w:pPr>
      <w:r>
        <w:rPr>
          <w:sz w:val="22"/>
        </w:rPr>
        <w:t>minutes_passed</w:t>
      </w:r>
      <w:r>
        <w:rPr>
          <w:spacing w:val="-8"/>
          <w:sz w:val="22"/>
        </w:rPr>
        <w:t xml:space="preserve"> </w:t>
      </w:r>
      <w:r>
        <w:rPr>
          <w:sz w:val="22"/>
        </w:rPr>
        <w:t>+=</w:t>
      </w:r>
      <w:r>
        <w:rPr>
          <w:spacing w:val="-4"/>
          <w:sz w:val="22"/>
        </w:rPr>
        <w:t xml:space="preserve"> </w:t>
      </w:r>
      <w:r>
        <w:rPr>
          <w:spacing w:val="-10"/>
          <w:sz w:val="22"/>
        </w:rPr>
        <w:t>1</w:t>
      </w:r>
    </w:p>
    <w:p w14:paraId="3A1B9564">
      <w:pPr>
        <w:spacing w:before="37"/>
        <w:ind w:left="274" w:right="0" w:firstLine="0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6"/>
          <w:sz w:val="22"/>
        </w:rPr>
        <w:t xml:space="preserve"> </w:t>
      </w:r>
      <w:r>
        <w:rPr>
          <w:sz w:val="22"/>
        </w:rPr>
        <w:t>minutes_passed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7"/>
          <w:sz w:val="22"/>
        </w:rPr>
        <w:t xml:space="preserve"> </w:t>
      </w:r>
      <w:r>
        <w:rPr>
          <w:sz w:val="22"/>
        </w:rPr>
        <w:t>1</w:t>
      </w:r>
      <w:r>
        <w:rPr>
          <w:spacing w:val="-2"/>
          <w:sz w:val="22"/>
        </w:rPr>
        <w:t xml:space="preserve"> </w:t>
      </w:r>
      <w:r>
        <w:rPr>
          <w:sz w:val="22"/>
        </w:rPr>
        <w:t>if</w:t>
      </w:r>
      <w:r>
        <w:rPr>
          <w:spacing w:val="-5"/>
          <w:sz w:val="22"/>
        </w:rPr>
        <w:t xml:space="preserve"> </w:t>
      </w:r>
      <w:r>
        <w:rPr>
          <w:sz w:val="22"/>
        </w:rPr>
        <w:t>fresh_count</w:t>
      </w:r>
      <w:r>
        <w:rPr>
          <w:spacing w:val="-2"/>
          <w:sz w:val="22"/>
        </w:rPr>
        <w:t xml:space="preserve"> </w:t>
      </w:r>
      <w:r>
        <w:rPr>
          <w:sz w:val="22"/>
        </w:rPr>
        <w:t>==</w:t>
      </w:r>
      <w:r>
        <w:rPr>
          <w:spacing w:val="-3"/>
          <w:sz w:val="22"/>
        </w:rPr>
        <w:t xml:space="preserve"> </w:t>
      </w:r>
      <w:r>
        <w:rPr>
          <w:sz w:val="22"/>
        </w:rPr>
        <w:t>0</w:t>
      </w:r>
      <w:r>
        <w:rPr>
          <w:spacing w:val="-5"/>
          <w:sz w:val="22"/>
        </w:rPr>
        <w:t xml:space="preserve"> </w:t>
      </w:r>
      <w:r>
        <w:rPr>
          <w:sz w:val="22"/>
        </w:rPr>
        <w:t>else -</w:t>
      </w:r>
      <w:r>
        <w:rPr>
          <w:spacing w:val="-12"/>
          <w:sz w:val="22"/>
        </w:rPr>
        <w:t>1</w:t>
      </w:r>
    </w:p>
    <w:p w14:paraId="14844D20">
      <w:pPr>
        <w:pStyle w:val="8"/>
        <w:spacing w:before="77"/>
        <w:rPr>
          <w:sz w:val="22"/>
        </w:rPr>
      </w:pPr>
    </w:p>
    <w:p w14:paraId="6ED09C26">
      <w:pPr>
        <w:spacing w:before="0"/>
        <w:ind w:left="52" w:right="0" w:firstLine="0"/>
        <w:jc w:val="left"/>
        <w:rPr>
          <w:sz w:val="22"/>
        </w:rPr>
      </w:pPr>
      <w:r>
        <w:rPr>
          <w:sz w:val="22"/>
        </w:rPr>
        <w:t>grid1</w:t>
      </w:r>
      <w:r>
        <w:rPr>
          <w:spacing w:val="-4"/>
          <w:sz w:val="22"/>
        </w:rPr>
        <w:t xml:space="preserve"> </w:t>
      </w:r>
      <w:r>
        <w:rPr>
          <w:sz w:val="22"/>
        </w:rPr>
        <w:t>= [[2, 1,</w:t>
      </w:r>
      <w:r>
        <w:rPr>
          <w:spacing w:val="-3"/>
          <w:sz w:val="22"/>
        </w:rPr>
        <w:t xml:space="preserve"> </w:t>
      </w:r>
      <w:r>
        <w:rPr>
          <w:sz w:val="22"/>
        </w:rPr>
        <w:t>1],</w:t>
      </w:r>
      <w:r>
        <w:rPr>
          <w:spacing w:val="-3"/>
          <w:sz w:val="22"/>
        </w:rPr>
        <w:t xml:space="preserve"> </w:t>
      </w:r>
      <w:r>
        <w:rPr>
          <w:sz w:val="22"/>
        </w:rPr>
        <w:t>[1,</w:t>
      </w:r>
      <w:r>
        <w:rPr>
          <w:spacing w:val="-1"/>
          <w:sz w:val="22"/>
        </w:rPr>
        <w:t xml:space="preserve"> </w:t>
      </w:r>
      <w:r>
        <w:rPr>
          <w:sz w:val="22"/>
        </w:rPr>
        <w:t>1,</w:t>
      </w:r>
      <w:r>
        <w:rPr>
          <w:spacing w:val="-3"/>
          <w:sz w:val="22"/>
        </w:rPr>
        <w:t xml:space="preserve"> </w:t>
      </w:r>
      <w:r>
        <w:rPr>
          <w:sz w:val="22"/>
        </w:rPr>
        <w:t>0],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[0, 1, </w:t>
      </w:r>
      <w:r>
        <w:rPr>
          <w:spacing w:val="-5"/>
          <w:sz w:val="22"/>
        </w:rPr>
        <w:t>1]]</w:t>
      </w:r>
    </w:p>
    <w:p w14:paraId="18621283">
      <w:pPr>
        <w:spacing w:before="37"/>
        <w:ind w:left="52" w:right="0" w:firstLine="0"/>
        <w:jc w:val="left"/>
        <w:rPr>
          <w:sz w:val="22"/>
        </w:rPr>
      </w:pPr>
      <w:r>
        <w:rPr>
          <w:sz w:val="22"/>
        </w:rPr>
        <w:t>print(orangesRotting(grid1))</w:t>
      </w:r>
      <w:r>
        <w:rPr>
          <w:spacing w:val="41"/>
          <w:sz w:val="22"/>
        </w:rPr>
        <w:t xml:space="preserve"> </w:t>
      </w:r>
      <w:r>
        <w:rPr>
          <w:sz w:val="22"/>
        </w:rPr>
        <w:t>#</w:t>
      </w:r>
      <w:r>
        <w:rPr>
          <w:spacing w:val="-8"/>
          <w:sz w:val="22"/>
        </w:rPr>
        <w:t xml:space="preserve"> </w:t>
      </w:r>
      <w:r>
        <w:rPr>
          <w:sz w:val="22"/>
        </w:rPr>
        <w:t>Output:</w:t>
      </w:r>
      <w:r>
        <w:rPr>
          <w:spacing w:val="-6"/>
          <w:sz w:val="22"/>
        </w:rPr>
        <w:t xml:space="preserve"> </w:t>
      </w:r>
      <w:r>
        <w:rPr>
          <w:spacing w:val="-10"/>
          <w:sz w:val="22"/>
        </w:rPr>
        <w:t>4</w:t>
      </w:r>
    </w:p>
    <w:p w14:paraId="5225690D">
      <w:pPr>
        <w:spacing w:after="0"/>
        <w:jc w:val="left"/>
        <w:rPr>
          <w:sz w:val="22"/>
        </w:rPr>
        <w:sectPr>
          <w:pgSz w:w="12240" w:h="15840"/>
          <w:pgMar w:top="1960" w:right="720" w:bottom="280" w:left="1080" w:header="591" w:footer="0" w:gutter="0"/>
          <w:cols w:space="720" w:num="1"/>
        </w:sectPr>
      </w:pPr>
    </w:p>
    <w:p w14:paraId="46793AF2">
      <w:pPr>
        <w:pStyle w:val="8"/>
        <w:ind w:left="54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5838825" cy="2244090"/>
                <wp:effectExtent l="0" t="0" r="0" b="381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2244090"/>
                          <a:chOff x="0" y="0"/>
                          <a:chExt cx="5838825" cy="224409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0491"/>
                            <a:ext cx="5838825" cy="1363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76.7pt;width:459.75pt;" coordsize="5838825,2244090" o:gfxdata="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vZ2PH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">
                <o:lock v:ext="edit" aspectratio="f"/>
                <v:shape id="Image 12" o:spid="_x0000_s1026" o:spt="75" type="#_x0000_t75" style="position:absolute;left:0;top:0;height:876300;width:4213860;" filled="f" o:preferrelative="t" stroked="f" coordsize="21600,21600" o:gfxdata="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95r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f"/>
                </v:shape>
                <v:shape id="Image 13" o:spid="_x0000_s1026" o:spt="75" type="#_x0000_t75" style="position:absolute;left:0;top:880491;height:1363599;width:5838825;" filled="f" o:preferrelative="t" stroked="f" coordsize="21600,21600" o:gfxdata="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aGW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FF90DF2">
      <w:pPr>
        <w:pStyle w:val="2"/>
        <w:spacing w:before="434"/>
        <w:ind w:right="990"/>
      </w:pPr>
      <w:r>
        <w:rPr>
          <w:color w:val="44536A"/>
        </w:rPr>
        <w:t xml:space="preserve">Very </w:t>
      </w:r>
      <w:r>
        <w:rPr>
          <w:color w:val="44536A"/>
          <w:spacing w:val="-4"/>
        </w:rPr>
        <w:t>Hard</w:t>
      </w:r>
    </w:p>
    <w:p w14:paraId="71C794D3">
      <w:pPr>
        <w:pStyle w:val="8"/>
        <w:spacing w:before="106"/>
        <w:rPr>
          <w:b/>
          <w:sz w:val="28"/>
        </w:rPr>
      </w:pPr>
    </w:p>
    <w:p w14:paraId="540D6866">
      <w:pPr>
        <w:pStyle w:val="4"/>
        <w:spacing w:before="0"/>
        <w:rPr>
          <w:u w:val="none"/>
        </w:rPr>
      </w:pPr>
      <w:r>
        <w:fldChar w:fldCharType="begin"/>
      </w:r>
      <w:r>
        <w:instrText xml:space="preserve"> HYPERLINK "https://leetcode.com/problems/network-delay-time/description/" \h </w:instrText>
      </w:r>
      <w:r>
        <w:fldChar w:fldCharType="separate"/>
      </w:r>
      <w:r>
        <w:rPr>
          <w:color w:val="1154CC"/>
          <w:u w:val="single" w:color="1154CC"/>
        </w:rPr>
        <w:t>Network</w:t>
      </w:r>
      <w:r>
        <w:rPr>
          <w:color w:val="1154CC"/>
          <w:spacing w:val="-5"/>
          <w:u w:val="single" w:color="1154CC"/>
        </w:rPr>
        <w:t xml:space="preserve"> </w:t>
      </w:r>
      <w:r>
        <w:rPr>
          <w:color w:val="1154CC"/>
          <w:u w:val="single" w:color="1154CC"/>
        </w:rPr>
        <w:t>Delay</w:t>
      </w:r>
      <w:r>
        <w:rPr>
          <w:color w:val="1154CC"/>
          <w:spacing w:val="-4"/>
          <w:u w:val="single" w:color="1154CC"/>
        </w:rPr>
        <w:t xml:space="preserve"> Time</w:t>
      </w:r>
      <w:r>
        <w:rPr>
          <w:color w:val="1154CC"/>
          <w:spacing w:val="-4"/>
          <w:u w:val="single" w:color="1154CC"/>
        </w:rPr>
        <w:fldChar w:fldCharType="end"/>
      </w:r>
    </w:p>
    <w:p w14:paraId="31BCFEAB">
      <w:pPr>
        <w:pStyle w:val="8"/>
        <w:spacing w:before="181"/>
        <w:rPr>
          <w:b/>
        </w:rPr>
      </w:pPr>
    </w:p>
    <w:p w14:paraId="7D955639">
      <w:pPr>
        <w:pStyle w:val="8"/>
        <w:spacing w:line="276" w:lineRule="auto"/>
        <w:ind w:left="52" w:right="725"/>
        <w:jc w:val="both"/>
      </w:pPr>
      <w:r>
        <w:t>You are given a network of n nodes, labeled from 1 to n. You are also given times, a list of travel times as directed edges times[i] = (ui, vi, wi), where ui is the source node, vi is the target node, and wi is the time it takes for a signal to travel from source to target.</w:t>
      </w:r>
    </w:p>
    <w:p w14:paraId="732619AD">
      <w:pPr>
        <w:pStyle w:val="8"/>
        <w:spacing w:before="41"/>
      </w:pPr>
    </w:p>
    <w:p w14:paraId="583FC0C7">
      <w:pPr>
        <w:pStyle w:val="8"/>
        <w:spacing w:line="276" w:lineRule="auto"/>
        <w:ind w:left="52" w:right="727"/>
        <w:jc w:val="both"/>
      </w:pPr>
      <w:r>
        <w:t>We will send a signal from a given node k. Return the minimum time it takes for all the n nodes to receive the signal. If it is impossible for all the n nodes to receive the signal, return -1.</w:t>
      </w:r>
    </w:p>
    <w:p w14:paraId="55E2520E">
      <w:pPr>
        <w:pStyle w:val="8"/>
        <w:spacing w:before="43"/>
      </w:pPr>
    </w:p>
    <w:p w14:paraId="1BDFE616">
      <w:pPr>
        <w:pStyle w:val="5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14:paraId="318FDF5F">
      <w:pPr>
        <w:pStyle w:val="8"/>
        <w:spacing w:before="2"/>
        <w:rPr>
          <w:b/>
          <w:sz w:val="9"/>
        </w:rPr>
      </w:pPr>
      <w:r>
        <w:rPr>
          <w:b/>
          <w:sz w:val="9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82550</wp:posOffset>
            </wp:positionV>
            <wp:extent cx="1971675" cy="217170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9CDE">
      <w:pPr>
        <w:pStyle w:val="8"/>
        <w:spacing w:before="175"/>
        <w:rPr>
          <w:b/>
        </w:rPr>
      </w:pPr>
    </w:p>
    <w:p w14:paraId="13ABBD7C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[[2,1,1],[2,3,1],[3,4,1]],</w:t>
      </w:r>
      <w:r>
        <w:rPr>
          <w:spacing w:val="-1"/>
        </w:rPr>
        <w:t xml:space="preserve"> </w:t>
      </w:r>
      <w:r>
        <w:t>n 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5882DD6D"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3E18A044">
      <w:pPr>
        <w:pStyle w:val="8"/>
        <w:spacing w:before="81"/>
      </w:pPr>
    </w:p>
    <w:p w14:paraId="3679DF31">
      <w:pPr>
        <w:pStyle w:val="5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14:paraId="1B421310">
      <w:pPr>
        <w:pStyle w:val="8"/>
        <w:spacing w:before="84"/>
        <w:rPr>
          <w:b/>
        </w:rPr>
      </w:pPr>
    </w:p>
    <w:p w14:paraId="3A74F376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[[1,2,1]], 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0716EAF7"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34EE2E03">
      <w:pPr>
        <w:spacing w:after="0"/>
        <w:jc w:val="left"/>
        <w:rPr>
          <w:sz w:val="24"/>
        </w:rPr>
        <w:sectPr>
          <w:headerReference r:id="rId6" w:type="default"/>
          <w:pgSz w:w="12240" w:h="15840"/>
          <w:pgMar w:top="600" w:right="720" w:bottom="280" w:left="1080" w:header="0" w:footer="0" w:gutter="0"/>
          <w:cols w:space="720" w:num="1"/>
        </w:sectPr>
      </w:pPr>
    </w:p>
    <w:p w14:paraId="79F70C7C">
      <w:pPr>
        <w:pStyle w:val="8"/>
        <w:ind w:left="54"/>
        <w:rPr>
          <w:sz w:val="20"/>
        </w:rPr>
      </w:pPr>
      <w:r>
        <w:rPr>
          <w:sz w:val="20"/>
        </w:rPr>
        <w:drawing>
          <wp:inline distT="0" distB="0" distL="0" distR="0">
            <wp:extent cx="4188460" cy="86487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503" cy="8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4768">
      <w:pPr>
        <w:pStyle w:val="5"/>
        <w:spacing w:before="1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14:paraId="50B3FD0F">
      <w:pPr>
        <w:pStyle w:val="8"/>
        <w:spacing w:before="81"/>
        <w:rPr>
          <w:b/>
        </w:rPr>
      </w:pPr>
    </w:p>
    <w:p w14:paraId="7E47C1D9">
      <w:pPr>
        <w:pStyle w:val="8"/>
        <w:ind w:left="52"/>
      </w:pPr>
      <w:r>
        <w:rPr>
          <w:b/>
        </w:rPr>
        <w:t>Input</w:t>
      </w:r>
      <w:r>
        <w:t>: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[[1,2,1]], 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2BABB6A8">
      <w:pPr>
        <w:spacing w:before="41"/>
        <w:ind w:left="52" w:right="0" w:firstLine="0"/>
        <w:jc w:val="left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-</w:t>
      </w:r>
      <w:r>
        <w:rPr>
          <w:spacing w:val="-10"/>
          <w:sz w:val="24"/>
        </w:rPr>
        <w:t>1</w:t>
      </w:r>
    </w:p>
    <w:p w14:paraId="062D6914">
      <w:pPr>
        <w:pStyle w:val="8"/>
        <w:spacing w:before="84"/>
      </w:pPr>
    </w:p>
    <w:p w14:paraId="15D1CACF">
      <w:pPr>
        <w:pStyle w:val="5"/>
      </w:pPr>
      <w:r>
        <w:rPr>
          <w:spacing w:val="-2"/>
        </w:rPr>
        <w:t>Constraints:</w:t>
      </w:r>
    </w:p>
    <w:p w14:paraId="0E436375">
      <w:pPr>
        <w:pStyle w:val="8"/>
        <w:spacing w:before="82"/>
        <w:rPr>
          <w:b/>
        </w:rPr>
      </w:pPr>
    </w:p>
    <w:p w14:paraId="4CF712E5">
      <w:pPr>
        <w:pStyle w:val="10"/>
        <w:numPr>
          <w:ilvl w:val="0"/>
          <w:numId w:val="3"/>
        </w:numPr>
        <w:tabs>
          <w:tab w:val="left" w:pos="773"/>
        </w:tabs>
        <w:spacing w:before="0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k &lt;=</w:t>
      </w:r>
      <w:r>
        <w:rPr>
          <w:spacing w:val="-1"/>
          <w:sz w:val="24"/>
        </w:rPr>
        <w:t xml:space="preserve"> </w:t>
      </w:r>
      <w:r>
        <w:rPr>
          <w:sz w:val="24"/>
        </w:rPr>
        <w:t>n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6AB71153">
      <w:pPr>
        <w:pStyle w:val="10"/>
        <w:numPr>
          <w:ilvl w:val="0"/>
          <w:numId w:val="3"/>
        </w:numPr>
        <w:tabs>
          <w:tab w:val="left" w:pos="773"/>
        </w:tabs>
        <w:spacing w:before="43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times.length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6000</w:t>
      </w:r>
    </w:p>
    <w:p w14:paraId="50061584">
      <w:pPr>
        <w:pStyle w:val="10"/>
        <w:numPr>
          <w:ilvl w:val="0"/>
          <w:numId w:val="3"/>
        </w:numPr>
        <w:tabs>
          <w:tab w:val="left" w:pos="773"/>
        </w:tabs>
        <w:spacing w:before="42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times[i].length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1249915C">
      <w:pPr>
        <w:pStyle w:val="10"/>
        <w:numPr>
          <w:ilvl w:val="0"/>
          <w:numId w:val="3"/>
        </w:numPr>
        <w:tabs>
          <w:tab w:val="left" w:pos="773"/>
        </w:tabs>
        <w:spacing w:before="40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ui,</w:t>
      </w:r>
      <w:r>
        <w:rPr>
          <w:spacing w:val="-1"/>
          <w:sz w:val="24"/>
        </w:rPr>
        <w:t xml:space="preserve"> </w:t>
      </w:r>
      <w:r>
        <w:rPr>
          <w:sz w:val="24"/>
        </w:rPr>
        <w:t>vi &lt;=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n</w:t>
      </w:r>
    </w:p>
    <w:p w14:paraId="0066BB0A">
      <w:pPr>
        <w:pStyle w:val="10"/>
        <w:numPr>
          <w:ilvl w:val="0"/>
          <w:numId w:val="3"/>
        </w:numPr>
        <w:tabs>
          <w:tab w:val="left" w:pos="773"/>
        </w:tabs>
        <w:spacing w:before="41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pacing w:val="-7"/>
          <w:sz w:val="24"/>
        </w:rPr>
        <w:t>vi</w:t>
      </w:r>
    </w:p>
    <w:p w14:paraId="56D2C4EA">
      <w:pPr>
        <w:pStyle w:val="10"/>
        <w:numPr>
          <w:ilvl w:val="0"/>
          <w:numId w:val="3"/>
        </w:numPr>
        <w:tabs>
          <w:tab w:val="left" w:pos="773"/>
        </w:tabs>
        <w:spacing w:before="44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0 &lt;=</w:t>
      </w:r>
      <w:r>
        <w:rPr>
          <w:spacing w:val="-1"/>
          <w:sz w:val="24"/>
        </w:rPr>
        <w:t xml:space="preserve"> </w:t>
      </w:r>
      <w:r>
        <w:rPr>
          <w:sz w:val="24"/>
        </w:rPr>
        <w:t>wi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0D7C7A41">
      <w:pPr>
        <w:pStyle w:val="10"/>
        <w:numPr>
          <w:ilvl w:val="0"/>
          <w:numId w:val="3"/>
        </w:numPr>
        <w:tabs>
          <w:tab w:val="left" w:pos="773"/>
        </w:tabs>
        <w:spacing w:before="40" w:after="0" w:line="240" w:lineRule="auto"/>
        <w:ind w:left="773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pairs (ui,</w:t>
      </w:r>
      <w:r>
        <w:rPr>
          <w:spacing w:val="-1"/>
          <w:sz w:val="24"/>
        </w:rPr>
        <w:t xml:space="preserve"> </w:t>
      </w:r>
      <w:r>
        <w:rPr>
          <w:sz w:val="24"/>
        </w:rPr>
        <w:t>vi) are</w:t>
      </w:r>
      <w:r>
        <w:rPr>
          <w:spacing w:val="-1"/>
          <w:sz w:val="24"/>
        </w:rPr>
        <w:t xml:space="preserve"> </w:t>
      </w:r>
      <w:r>
        <w:rPr>
          <w:sz w:val="24"/>
        </w:rPr>
        <w:t>unique.</w:t>
      </w:r>
      <w:r>
        <w:rPr>
          <w:spacing w:val="-1"/>
          <w:sz w:val="24"/>
        </w:rPr>
        <w:t xml:space="preserve"> </w:t>
      </w:r>
      <w:r>
        <w:rPr>
          <w:sz w:val="24"/>
        </w:rPr>
        <w:t>(i.e., no 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edges.)</w:t>
      </w:r>
    </w:p>
    <w:p w14:paraId="3AA71F85">
      <w:pPr>
        <w:pStyle w:val="8"/>
        <w:spacing w:before="56"/>
      </w:pPr>
    </w:p>
    <w:p w14:paraId="5DE8A352">
      <w:pPr>
        <w:pStyle w:val="3"/>
        <w:spacing w:before="1"/>
      </w:pPr>
      <w:r>
        <w:rPr>
          <w:spacing w:val="-2"/>
        </w:rPr>
        <w:t>CODE:</w:t>
      </w:r>
    </w:p>
    <w:p w14:paraId="3DE05D6E">
      <w:pPr>
        <w:spacing w:before="50"/>
        <w:ind w:left="52" w:right="0" w:firstLine="0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heapq</w:t>
      </w:r>
    </w:p>
    <w:p w14:paraId="49507610">
      <w:pPr>
        <w:spacing w:before="38" w:line="276" w:lineRule="auto"/>
        <w:ind w:left="52" w:right="7127" w:firstLine="0"/>
        <w:jc w:val="left"/>
        <w:rPr>
          <w:sz w:val="22"/>
        </w:rPr>
      </w:pPr>
      <w:r>
        <w:rPr>
          <w:sz w:val="22"/>
        </w:rPr>
        <w:t>from collections import defaultdict def</w:t>
      </w:r>
      <w:r>
        <w:rPr>
          <w:spacing w:val="-12"/>
          <w:sz w:val="22"/>
        </w:rPr>
        <w:t xml:space="preserve"> </w:t>
      </w:r>
      <w:r>
        <w:rPr>
          <w:sz w:val="22"/>
        </w:rPr>
        <w:t>networkDelayTime(times,</w:t>
      </w:r>
      <w:r>
        <w:rPr>
          <w:spacing w:val="-12"/>
          <w:sz w:val="22"/>
        </w:rPr>
        <w:t xml:space="preserve"> </w:t>
      </w:r>
      <w:r>
        <w:rPr>
          <w:sz w:val="22"/>
        </w:rPr>
        <w:t>n,</w:t>
      </w:r>
      <w:r>
        <w:rPr>
          <w:spacing w:val="-12"/>
          <w:sz w:val="22"/>
        </w:rPr>
        <w:t xml:space="preserve"> </w:t>
      </w:r>
      <w:r>
        <w:rPr>
          <w:sz w:val="22"/>
        </w:rPr>
        <w:t>k):</w:t>
      </w:r>
    </w:p>
    <w:p w14:paraId="25BE315A">
      <w:pPr>
        <w:spacing w:before="0" w:line="276" w:lineRule="auto"/>
        <w:ind w:left="274" w:right="7913" w:firstLine="0"/>
        <w:jc w:val="left"/>
        <w:rPr>
          <w:sz w:val="22"/>
        </w:rPr>
      </w:pPr>
      <w:r>
        <w:rPr>
          <w:sz w:val="22"/>
        </w:rPr>
        <w:t>graph</w:t>
      </w:r>
      <w:r>
        <w:rPr>
          <w:spacing w:val="-14"/>
          <w:sz w:val="22"/>
        </w:rPr>
        <w:t xml:space="preserve"> </w:t>
      </w:r>
      <w:r>
        <w:rPr>
          <w:sz w:val="22"/>
        </w:rPr>
        <w:t>=</w:t>
      </w:r>
      <w:r>
        <w:rPr>
          <w:spacing w:val="-14"/>
          <w:sz w:val="22"/>
        </w:rPr>
        <w:t xml:space="preserve"> </w:t>
      </w:r>
      <w:r>
        <w:rPr>
          <w:sz w:val="22"/>
        </w:rPr>
        <w:t>defaultdict(list) for u, v, w in times:</w:t>
      </w:r>
    </w:p>
    <w:p w14:paraId="5F3A7ECE">
      <w:pPr>
        <w:spacing w:before="1" w:line="276" w:lineRule="auto"/>
        <w:ind w:left="274" w:right="7820" w:firstLine="220"/>
        <w:jc w:val="left"/>
        <w:rPr>
          <w:sz w:val="22"/>
        </w:rPr>
      </w:pPr>
      <w:r>
        <w:rPr>
          <w:sz w:val="22"/>
        </w:rPr>
        <w:t>graph[u].append((v,</w:t>
      </w:r>
      <w:r>
        <w:rPr>
          <w:spacing w:val="-14"/>
          <w:sz w:val="22"/>
        </w:rPr>
        <w:t xml:space="preserve"> </w:t>
      </w:r>
      <w:r>
        <w:rPr>
          <w:sz w:val="22"/>
        </w:rPr>
        <w:t>w)) min_heap = [(0, k)] shortest_times = {}</w:t>
      </w:r>
    </w:p>
    <w:p w14:paraId="1C431442">
      <w:pPr>
        <w:spacing w:before="0" w:line="251" w:lineRule="exact"/>
        <w:ind w:left="274" w:right="0" w:firstLine="0"/>
        <w:jc w:val="left"/>
        <w:rPr>
          <w:sz w:val="22"/>
        </w:rPr>
      </w:pPr>
      <w:r>
        <w:rPr>
          <w:sz w:val="22"/>
        </w:rPr>
        <w:t>while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min_heap:</w:t>
      </w:r>
    </w:p>
    <w:p w14:paraId="4B4545A1">
      <w:pPr>
        <w:spacing w:before="39" w:line="276" w:lineRule="auto"/>
        <w:ind w:left="494" w:right="5636" w:firstLine="0"/>
        <w:jc w:val="left"/>
        <w:rPr>
          <w:sz w:val="22"/>
        </w:rPr>
      </w:pPr>
      <w:r>
        <w:rPr>
          <w:sz w:val="22"/>
        </w:rPr>
        <w:t>current_time,</w:t>
      </w:r>
      <w:r>
        <w:rPr>
          <w:spacing w:val="-14"/>
          <w:sz w:val="22"/>
        </w:rPr>
        <w:t xml:space="preserve"> </w:t>
      </w:r>
      <w:r>
        <w:rPr>
          <w:sz w:val="22"/>
        </w:rPr>
        <w:t>node</w:t>
      </w:r>
      <w:r>
        <w:rPr>
          <w:spacing w:val="-14"/>
          <w:sz w:val="22"/>
        </w:rPr>
        <w:t xml:space="preserve"> </w:t>
      </w:r>
      <w:r>
        <w:rPr>
          <w:sz w:val="22"/>
        </w:rPr>
        <w:t>=</w:t>
      </w:r>
      <w:r>
        <w:rPr>
          <w:spacing w:val="-12"/>
          <w:sz w:val="22"/>
        </w:rPr>
        <w:t xml:space="preserve"> </w:t>
      </w:r>
      <w:r>
        <w:rPr>
          <w:sz w:val="22"/>
        </w:rPr>
        <w:t>heapq.heappop(min_heap) if node in shortest_times:</w:t>
      </w:r>
    </w:p>
    <w:p w14:paraId="3F9E7133">
      <w:pPr>
        <w:spacing w:before="0" w:line="252" w:lineRule="exact"/>
        <w:ind w:left="715" w:right="0" w:firstLine="0"/>
        <w:jc w:val="left"/>
        <w:rPr>
          <w:sz w:val="22"/>
        </w:rPr>
      </w:pPr>
      <w:r>
        <w:rPr>
          <w:spacing w:val="-2"/>
          <w:sz w:val="22"/>
        </w:rPr>
        <w:t>continue</w:t>
      </w:r>
    </w:p>
    <w:p w14:paraId="7373EDF8">
      <w:pPr>
        <w:spacing w:before="38" w:line="276" w:lineRule="auto"/>
        <w:ind w:left="299" w:right="6725" w:firstLine="0"/>
        <w:jc w:val="right"/>
        <w:rPr>
          <w:sz w:val="22"/>
        </w:rPr>
      </w:pPr>
      <w:r>
        <w:rPr>
          <w:sz w:val="22"/>
        </w:rPr>
        <w:t>shortest_times[node]</w:t>
      </w:r>
      <w:r>
        <w:rPr>
          <w:spacing w:val="-13"/>
          <w:sz w:val="22"/>
        </w:rPr>
        <w:t xml:space="preserve"> </w:t>
      </w:r>
      <w:r>
        <w:rPr>
          <w:sz w:val="22"/>
        </w:rPr>
        <w:t>=</w:t>
      </w:r>
      <w:r>
        <w:rPr>
          <w:spacing w:val="-11"/>
          <w:sz w:val="22"/>
        </w:rPr>
        <w:t xml:space="preserve"> </w:t>
      </w:r>
      <w:r>
        <w:rPr>
          <w:sz w:val="22"/>
        </w:rPr>
        <w:t>current_time for</w:t>
      </w:r>
      <w:r>
        <w:rPr>
          <w:spacing w:val="-5"/>
          <w:sz w:val="22"/>
        </w:rPr>
        <w:t xml:space="preserve"> </w:t>
      </w:r>
      <w:r>
        <w:rPr>
          <w:sz w:val="22"/>
        </w:rPr>
        <w:t>neighbor,</w:t>
      </w:r>
      <w:r>
        <w:rPr>
          <w:spacing w:val="-4"/>
          <w:sz w:val="22"/>
        </w:rPr>
        <w:t xml:space="preserve"> </w:t>
      </w:r>
      <w:r>
        <w:rPr>
          <w:sz w:val="22"/>
        </w:rPr>
        <w:t>weight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graph[node]:</w:t>
      </w:r>
    </w:p>
    <w:p w14:paraId="60845455">
      <w:pPr>
        <w:spacing w:before="1"/>
        <w:ind w:left="299" w:right="6802" w:firstLine="0"/>
        <w:jc w:val="righ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neighbor</w:t>
      </w:r>
      <w:r>
        <w:rPr>
          <w:spacing w:val="-2"/>
          <w:sz w:val="22"/>
        </w:rPr>
        <w:t xml:space="preserve"> </w:t>
      </w:r>
      <w:r>
        <w:rPr>
          <w:sz w:val="22"/>
        </w:rPr>
        <w:t>not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shortest_times:</w:t>
      </w:r>
    </w:p>
    <w:p w14:paraId="7D163852">
      <w:pPr>
        <w:spacing w:before="38" w:line="276" w:lineRule="auto"/>
        <w:ind w:left="274" w:right="3513" w:firstLine="662"/>
        <w:jc w:val="left"/>
        <w:rPr>
          <w:sz w:val="22"/>
        </w:rPr>
      </w:pPr>
      <w:r>
        <w:rPr>
          <w:sz w:val="22"/>
        </w:rPr>
        <w:t>heapq.heappush(min_heap,</w:t>
      </w:r>
      <w:r>
        <w:rPr>
          <w:spacing w:val="-11"/>
          <w:sz w:val="22"/>
        </w:rPr>
        <w:t xml:space="preserve"> </w:t>
      </w:r>
      <w:r>
        <w:rPr>
          <w:sz w:val="22"/>
        </w:rPr>
        <w:t>(current_time</w:t>
      </w:r>
      <w:r>
        <w:rPr>
          <w:spacing w:val="-11"/>
          <w:sz w:val="22"/>
        </w:rPr>
        <w:t xml:space="preserve"> </w:t>
      </w:r>
      <w:r>
        <w:rPr>
          <w:sz w:val="22"/>
        </w:rPr>
        <w:t>+</w:t>
      </w:r>
      <w:r>
        <w:rPr>
          <w:spacing w:val="-12"/>
          <w:sz w:val="22"/>
        </w:rPr>
        <w:t xml:space="preserve"> </w:t>
      </w:r>
      <w:r>
        <w:rPr>
          <w:sz w:val="22"/>
        </w:rPr>
        <w:t>weight,</w:t>
      </w:r>
      <w:r>
        <w:rPr>
          <w:spacing w:val="-11"/>
          <w:sz w:val="22"/>
        </w:rPr>
        <w:t xml:space="preserve"> </w:t>
      </w:r>
      <w:r>
        <w:rPr>
          <w:sz w:val="22"/>
        </w:rPr>
        <w:t>neighbor)) return</w:t>
      </w:r>
      <w:r>
        <w:rPr>
          <w:spacing w:val="-9"/>
          <w:sz w:val="22"/>
        </w:rPr>
        <w:t xml:space="preserve"> </w:t>
      </w:r>
      <w:r>
        <w:rPr>
          <w:sz w:val="22"/>
        </w:rPr>
        <w:t>max(shortest_times.values())</w:t>
      </w:r>
      <w:r>
        <w:rPr>
          <w:spacing w:val="-6"/>
          <w:sz w:val="22"/>
        </w:rPr>
        <w:t xml:space="preserve"> </w:t>
      </w:r>
      <w:r>
        <w:rPr>
          <w:sz w:val="22"/>
        </w:rPr>
        <w:t>if</w:t>
      </w:r>
      <w:r>
        <w:rPr>
          <w:spacing w:val="-6"/>
          <w:sz w:val="22"/>
        </w:rPr>
        <w:t xml:space="preserve"> </w:t>
      </w:r>
      <w:r>
        <w:rPr>
          <w:sz w:val="22"/>
        </w:rPr>
        <w:t>len(shortest_times)</w:t>
      </w:r>
      <w:r>
        <w:rPr>
          <w:spacing w:val="-6"/>
          <w:sz w:val="22"/>
        </w:rPr>
        <w:t xml:space="preserve"> </w:t>
      </w:r>
      <w:r>
        <w:rPr>
          <w:sz w:val="22"/>
        </w:rPr>
        <w:t>==</w:t>
      </w:r>
      <w:r>
        <w:rPr>
          <w:spacing w:val="-8"/>
          <w:sz w:val="22"/>
        </w:rPr>
        <w:t xml:space="preserve"> </w:t>
      </w:r>
      <w:r>
        <w:rPr>
          <w:sz w:val="22"/>
        </w:rPr>
        <w:t>n</w:t>
      </w:r>
      <w:r>
        <w:rPr>
          <w:spacing w:val="-6"/>
          <w:sz w:val="22"/>
        </w:rPr>
        <w:t xml:space="preserve"> </w:t>
      </w:r>
      <w:r>
        <w:rPr>
          <w:sz w:val="22"/>
        </w:rPr>
        <w:t>else</w:t>
      </w:r>
      <w:r>
        <w:rPr>
          <w:spacing w:val="-1"/>
          <w:sz w:val="22"/>
        </w:rPr>
        <w:t xml:space="preserve"> </w:t>
      </w:r>
      <w:r>
        <w:rPr>
          <w:sz w:val="22"/>
        </w:rPr>
        <w:t>-</w:t>
      </w:r>
      <w:r>
        <w:rPr>
          <w:spacing w:val="-10"/>
          <w:sz w:val="22"/>
        </w:rPr>
        <w:t>1</w:t>
      </w:r>
    </w:p>
    <w:p w14:paraId="4016A8B4">
      <w:pPr>
        <w:spacing w:before="0" w:line="252" w:lineRule="exact"/>
        <w:ind w:left="52" w:right="0" w:firstLine="0"/>
        <w:jc w:val="left"/>
        <w:rPr>
          <w:sz w:val="22"/>
        </w:rPr>
      </w:pPr>
      <w:r>
        <w:rPr>
          <w:sz w:val="22"/>
        </w:rPr>
        <w:t>times1</w:t>
      </w:r>
      <w:r>
        <w:rPr>
          <w:spacing w:val="-3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>[[2,</w:t>
      </w:r>
      <w:r>
        <w:rPr>
          <w:spacing w:val="-1"/>
          <w:sz w:val="22"/>
        </w:rPr>
        <w:t xml:space="preserve"> </w:t>
      </w:r>
      <w:r>
        <w:rPr>
          <w:sz w:val="22"/>
        </w:rPr>
        <w:t>1,</w:t>
      </w:r>
      <w:r>
        <w:rPr>
          <w:spacing w:val="-1"/>
          <w:sz w:val="22"/>
        </w:rPr>
        <w:t xml:space="preserve"> </w:t>
      </w:r>
      <w:r>
        <w:rPr>
          <w:sz w:val="22"/>
        </w:rPr>
        <w:t>1],</w:t>
      </w:r>
      <w:r>
        <w:rPr>
          <w:spacing w:val="-4"/>
          <w:sz w:val="22"/>
        </w:rPr>
        <w:t xml:space="preserve"> </w:t>
      </w:r>
      <w:r>
        <w:rPr>
          <w:sz w:val="22"/>
        </w:rPr>
        <w:t>[2,</w:t>
      </w:r>
      <w:r>
        <w:rPr>
          <w:spacing w:val="-1"/>
          <w:sz w:val="22"/>
        </w:rPr>
        <w:t xml:space="preserve"> </w:t>
      </w:r>
      <w:r>
        <w:rPr>
          <w:sz w:val="22"/>
        </w:rPr>
        <w:t>3,</w:t>
      </w:r>
      <w:r>
        <w:rPr>
          <w:spacing w:val="-4"/>
          <w:sz w:val="22"/>
        </w:rPr>
        <w:t xml:space="preserve"> </w:t>
      </w:r>
      <w:r>
        <w:rPr>
          <w:sz w:val="22"/>
        </w:rPr>
        <w:t>1],</w:t>
      </w:r>
      <w:r>
        <w:rPr>
          <w:spacing w:val="-4"/>
          <w:sz w:val="22"/>
        </w:rPr>
        <w:t xml:space="preserve"> </w:t>
      </w:r>
      <w:r>
        <w:rPr>
          <w:sz w:val="22"/>
        </w:rPr>
        <w:t>[3,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4, </w:t>
      </w:r>
      <w:r>
        <w:rPr>
          <w:spacing w:val="-5"/>
          <w:sz w:val="22"/>
        </w:rPr>
        <w:t>1]]</w:t>
      </w:r>
    </w:p>
    <w:p w14:paraId="29F14FCF">
      <w:pPr>
        <w:spacing w:before="40"/>
        <w:ind w:left="52" w:right="0" w:firstLine="0"/>
        <w:jc w:val="left"/>
        <w:rPr>
          <w:sz w:val="22"/>
        </w:rPr>
      </w:pPr>
      <w:r>
        <w:rPr>
          <w:sz w:val="22"/>
        </w:rPr>
        <w:t>n1,</w:t>
      </w:r>
      <w:r>
        <w:rPr>
          <w:spacing w:val="-1"/>
          <w:sz w:val="22"/>
        </w:rPr>
        <w:t xml:space="preserve"> </w:t>
      </w:r>
      <w:r>
        <w:rPr>
          <w:sz w:val="22"/>
        </w:rPr>
        <w:t>k1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4, </w:t>
      </w:r>
      <w:r>
        <w:rPr>
          <w:spacing w:val="-10"/>
          <w:sz w:val="22"/>
        </w:rPr>
        <w:t>2</w:t>
      </w:r>
    </w:p>
    <w:p w14:paraId="3039A7B2">
      <w:pPr>
        <w:spacing w:before="37"/>
        <w:ind w:left="52" w:right="0" w:firstLine="0"/>
        <w:jc w:val="left"/>
        <w:rPr>
          <w:sz w:val="22"/>
        </w:rPr>
      </w:pPr>
      <w:r>
        <w:rPr>
          <w:sz w:val="22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206375</wp:posOffset>
            </wp:positionV>
            <wp:extent cx="5243195" cy="156527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83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print(networkDelayTime(times1,</w:t>
      </w:r>
      <w:r>
        <w:rPr>
          <w:spacing w:val="-7"/>
          <w:sz w:val="22"/>
        </w:rPr>
        <w:t xml:space="preserve"> </w:t>
      </w:r>
      <w:r>
        <w:rPr>
          <w:sz w:val="22"/>
        </w:rPr>
        <w:t>n1,</w:t>
      </w:r>
      <w:r>
        <w:rPr>
          <w:spacing w:val="-6"/>
          <w:sz w:val="22"/>
        </w:rPr>
        <w:t xml:space="preserve"> </w:t>
      </w:r>
      <w:r>
        <w:rPr>
          <w:sz w:val="22"/>
        </w:rPr>
        <w:t>k1))</w:t>
      </w:r>
      <w:r>
        <w:rPr>
          <w:spacing w:val="42"/>
          <w:sz w:val="22"/>
        </w:rPr>
        <w:t xml:space="preserve"> </w:t>
      </w:r>
      <w:r>
        <w:rPr>
          <w:sz w:val="22"/>
        </w:rPr>
        <w:t>#</w:t>
      </w:r>
      <w:r>
        <w:rPr>
          <w:spacing w:val="-6"/>
          <w:sz w:val="22"/>
        </w:rPr>
        <w:t xml:space="preserve"> </w:t>
      </w:r>
      <w:r>
        <w:rPr>
          <w:sz w:val="22"/>
        </w:rPr>
        <w:t>Output: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2</w:t>
      </w:r>
    </w:p>
    <w:sectPr>
      <w:headerReference r:id="rId7" w:type="default"/>
      <w:pgSz w:w="12240" w:h="15840"/>
      <w:pgMar w:top="600" w:right="720" w:bottom="28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C9A412">
    <w:pPr>
      <w:pStyle w:val="8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374650</wp:posOffset>
          </wp:positionV>
          <wp:extent cx="4213860" cy="87630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A6A9C4">
    <w:pPr>
      <w:pStyle w:val="8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56E387">
    <w:pPr>
      <w:pStyle w:val="8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decimal"/>
      <w:lvlText w:val="%1"/>
      <w:lvlJc w:val="left"/>
      <w:pPr>
        <w:ind w:left="232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0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0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0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1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77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773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575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326" w:right="665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ind w:left="52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52"/>
      <w:outlineLvl w:val="3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paragraph" w:styleId="5">
    <w:name w:val="heading 4"/>
    <w:basedOn w:val="1"/>
    <w:qFormat/>
    <w:uiPriority w:val="1"/>
    <w:pPr>
      <w:ind w:left="52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41"/>
      <w:ind w:left="773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1.jpe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2024-12-27T19:35:00Z</dcterms:created>
  <dc:creator>WPS_1704364514</dc:creator>
  <cp:lastModifiedBy>Kamalpreet Singh</cp:lastModifiedBy>
  <dcterms:modified xsi:type="dcterms:W3CDTF">2024-12-27T19:38:02Z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1033-12.2.0.19307</vt:lpwstr>
  </property>
  <property fmtid="{D5CDD505-2E9C-101B-9397-08002B2CF9AE}" pid="7" name="ICV">
    <vt:lpwstr>627066492A554D85829D985625C96D23_12</vt:lpwstr>
  </property>
</Properties>
</file>